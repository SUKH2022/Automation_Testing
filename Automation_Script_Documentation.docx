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AD121" w14:textId="720580AB" w:rsidR="008D0324" w:rsidRPr="0090280A" w:rsidRDefault="0090280A" w:rsidP="0090280A">
      <w:pPr>
        <w:rPr>
          <w:b/>
          <w:bCs/>
          <w:sz w:val="28"/>
          <w:szCs w:val="28"/>
        </w:rPr>
      </w:pPr>
      <w:r w:rsidRPr="0090280A">
        <w:rPr>
          <w:b/>
          <w:bCs/>
          <w:sz w:val="28"/>
          <w:szCs w:val="28"/>
        </w:rPr>
        <w:t>Excel Report Validator Documentation</w:t>
      </w:r>
    </w:p>
    <w:p w14:paraId="0E29306E" w14:textId="77777777" w:rsidR="0090280A" w:rsidRPr="0090280A" w:rsidRDefault="0090280A" w:rsidP="0090280A">
      <w:pPr>
        <w:rPr>
          <w:b/>
          <w:bCs/>
          <w:sz w:val="28"/>
          <w:szCs w:val="28"/>
        </w:rPr>
      </w:pPr>
    </w:p>
    <w:p w14:paraId="1B199681" w14:textId="785179C2" w:rsidR="0090280A" w:rsidRPr="0090280A" w:rsidRDefault="0090280A" w:rsidP="0090280A">
      <w:p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>1. Document Properties</w:t>
      </w:r>
    </w:p>
    <w:tbl>
      <w:tblPr>
        <w:tblW w:w="76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5226"/>
      </w:tblGrid>
      <w:tr w:rsidR="0090280A" w:rsidRPr="0090280A" w14:paraId="27B9C636" w14:textId="77777777" w:rsidTr="00746D1C">
        <w:trPr>
          <w:trHeight w:val="952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4665C1" w14:textId="77777777" w:rsidR="0090280A" w:rsidRPr="0090280A" w:rsidRDefault="0090280A" w:rsidP="0090280A">
            <w:pPr>
              <w:rPr>
                <w:b/>
                <w:bCs/>
                <w:sz w:val="28"/>
                <w:szCs w:val="28"/>
                <w:lang w:val="en-CA"/>
              </w:rPr>
            </w:pPr>
            <w:r w:rsidRPr="0090280A">
              <w:rPr>
                <w:b/>
                <w:bCs/>
                <w:sz w:val="28"/>
                <w:szCs w:val="28"/>
                <w:lang w:val="en-CA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BA8629" w14:textId="77777777" w:rsidR="0090280A" w:rsidRPr="0090280A" w:rsidRDefault="0090280A" w:rsidP="0090280A">
            <w:pPr>
              <w:rPr>
                <w:b/>
                <w:bCs/>
                <w:sz w:val="28"/>
                <w:szCs w:val="28"/>
                <w:lang w:val="en-CA"/>
              </w:rPr>
            </w:pPr>
            <w:r w:rsidRPr="0090280A">
              <w:rPr>
                <w:b/>
                <w:bCs/>
                <w:sz w:val="28"/>
                <w:szCs w:val="28"/>
                <w:lang w:val="en-CA"/>
              </w:rPr>
              <w:t>Details</w:t>
            </w:r>
          </w:p>
        </w:tc>
      </w:tr>
      <w:tr w:rsidR="0090280A" w:rsidRPr="0090280A" w14:paraId="2A556A1B" w14:textId="77777777" w:rsidTr="00746D1C">
        <w:trPr>
          <w:trHeight w:val="975"/>
        </w:trPr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F5CE13" w14:textId="77777777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r w:rsidRPr="0090280A">
              <w:rPr>
                <w:sz w:val="28"/>
                <w:szCs w:val="28"/>
                <w:lang w:val="en-CA"/>
              </w:rPr>
              <w:t>Author: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EF7B2F" w14:textId="3BAEFDD5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r w:rsidRPr="0090280A">
              <w:rPr>
                <w:sz w:val="28"/>
                <w:szCs w:val="28"/>
                <w:lang w:val="en-CA"/>
              </w:rPr>
              <w:t>Sukhpreet Saini</w:t>
            </w:r>
          </w:p>
        </w:tc>
      </w:tr>
      <w:tr w:rsidR="0090280A" w:rsidRPr="0090280A" w14:paraId="36EF1E07" w14:textId="77777777" w:rsidTr="00746D1C">
        <w:trPr>
          <w:trHeight w:val="952"/>
        </w:trPr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D451D8" w14:textId="77777777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r w:rsidRPr="0090280A">
              <w:rPr>
                <w:sz w:val="28"/>
                <w:szCs w:val="28"/>
                <w:lang w:val="en-CA"/>
              </w:rPr>
              <w:t>Last Updated: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4A29C" w14:textId="00081306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r w:rsidRPr="0090280A">
              <w:rPr>
                <w:sz w:val="28"/>
                <w:szCs w:val="28"/>
                <w:lang w:val="en-CA"/>
              </w:rPr>
              <w:t>13 August 2025</w:t>
            </w:r>
          </w:p>
        </w:tc>
      </w:tr>
      <w:tr w:rsidR="0090280A" w:rsidRPr="0090280A" w14:paraId="5FB3C3E9" w14:textId="77777777" w:rsidTr="00746D1C">
        <w:trPr>
          <w:trHeight w:val="975"/>
        </w:trPr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5FC6D7" w14:textId="77777777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r w:rsidRPr="0090280A">
              <w:rPr>
                <w:sz w:val="28"/>
                <w:szCs w:val="28"/>
                <w:lang w:val="en-CA"/>
              </w:rPr>
              <w:t>Version: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5BE6D9" w14:textId="77777777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r w:rsidRPr="0090280A">
              <w:rPr>
                <w:sz w:val="28"/>
                <w:szCs w:val="28"/>
                <w:lang w:val="en-CA"/>
              </w:rPr>
              <w:t>2.0</w:t>
            </w:r>
          </w:p>
        </w:tc>
      </w:tr>
      <w:tr w:rsidR="0090280A" w:rsidRPr="0090280A" w14:paraId="6530CCA7" w14:textId="77777777" w:rsidTr="00746D1C">
        <w:trPr>
          <w:trHeight w:val="975"/>
        </w:trPr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6F9A83" w14:textId="77777777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r w:rsidRPr="0090280A">
              <w:rPr>
                <w:sz w:val="28"/>
                <w:szCs w:val="28"/>
                <w:lang w:val="en-CA"/>
              </w:rPr>
              <w:t>Software Required: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75766" w14:textId="77777777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r w:rsidRPr="0090280A">
              <w:rPr>
                <w:sz w:val="28"/>
                <w:szCs w:val="28"/>
                <w:lang w:val="en-CA"/>
              </w:rPr>
              <w:t>Python 3.8+, Pandas 1.3+, Microsoft Word</w:t>
            </w:r>
          </w:p>
        </w:tc>
      </w:tr>
    </w:tbl>
    <w:p w14:paraId="3631728D" w14:textId="77777777" w:rsidR="0090280A" w:rsidRPr="0090280A" w:rsidRDefault="0090280A" w:rsidP="0090280A">
      <w:pPr>
        <w:rPr>
          <w:sz w:val="28"/>
          <w:szCs w:val="28"/>
        </w:rPr>
      </w:pPr>
    </w:p>
    <w:p w14:paraId="1E656494" w14:textId="5CFC4124" w:rsidR="0090280A" w:rsidRPr="0090280A" w:rsidRDefault="0090280A">
      <w:pPr>
        <w:rPr>
          <w:sz w:val="28"/>
          <w:szCs w:val="28"/>
        </w:rPr>
      </w:pPr>
      <w:r w:rsidRPr="0090280A">
        <w:rPr>
          <w:sz w:val="28"/>
          <w:szCs w:val="28"/>
        </w:rPr>
        <w:br w:type="page"/>
      </w:r>
    </w:p>
    <w:p w14:paraId="0F50F412" w14:textId="77777777" w:rsidR="0090280A" w:rsidRPr="0090280A" w:rsidRDefault="0090280A" w:rsidP="0090280A">
      <w:p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lastRenderedPageBreak/>
        <w:t>2. Table of Contents</w:t>
      </w:r>
    </w:p>
    <w:p w14:paraId="2FB0061F" w14:textId="373510A4" w:rsidR="0090280A" w:rsidRPr="0090280A" w:rsidRDefault="0090280A" w:rsidP="0090280A">
      <w:pPr>
        <w:numPr>
          <w:ilvl w:val="0"/>
          <w:numId w:val="10"/>
        </w:num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>Overview</w:t>
      </w:r>
      <w:r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ab/>
        <w:t xml:space="preserve"> </w:t>
      </w:r>
    </w:p>
    <w:p w14:paraId="0EE793DA" w14:textId="77777777" w:rsidR="0090280A" w:rsidRPr="0090280A" w:rsidRDefault="0090280A" w:rsidP="0090280A">
      <w:pPr>
        <w:numPr>
          <w:ilvl w:val="0"/>
          <w:numId w:val="10"/>
        </w:num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>System Requirements</w:t>
      </w:r>
    </w:p>
    <w:p w14:paraId="651FDBB3" w14:textId="77777777" w:rsidR="0090280A" w:rsidRPr="0090280A" w:rsidRDefault="0090280A" w:rsidP="0090280A">
      <w:pPr>
        <w:numPr>
          <w:ilvl w:val="0"/>
          <w:numId w:val="10"/>
        </w:num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>Function Specifications</w:t>
      </w:r>
    </w:p>
    <w:p w14:paraId="123C4323" w14:textId="77777777" w:rsidR="0090280A" w:rsidRPr="0090280A" w:rsidRDefault="0090280A" w:rsidP="0090280A">
      <w:pPr>
        <w:numPr>
          <w:ilvl w:val="1"/>
          <w:numId w:val="10"/>
        </w:num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>3.1 Cover Page Validation</w:t>
      </w:r>
    </w:p>
    <w:p w14:paraId="2CE858C7" w14:textId="77777777" w:rsidR="0090280A" w:rsidRPr="0090280A" w:rsidRDefault="0090280A" w:rsidP="0090280A">
      <w:pPr>
        <w:numPr>
          <w:ilvl w:val="1"/>
          <w:numId w:val="10"/>
        </w:num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>3.2 Column Structure Testing</w:t>
      </w:r>
    </w:p>
    <w:p w14:paraId="68A29392" w14:textId="77777777" w:rsidR="0090280A" w:rsidRPr="0090280A" w:rsidRDefault="0090280A" w:rsidP="0090280A">
      <w:pPr>
        <w:numPr>
          <w:ilvl w:val="1"/>
          <w:numId w:val="10"/>
        </w:num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>3.3 Summary Calculations</w:t>
      </w:r>
    </w:p>
    <w:p w14:paraId="40043A9B" w14:textId="77777777" w:rsidR="0090280A" w:rsidRPr="0090280A" w:rsidRDefault="0090280A" w:rsidP="0090280A">
      <w:pPr>
        <w:numPr>
          <w:ilvl w:val="0"/>
          <w:numId w:val="10"/>
        </w:num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>Installation Guide</w:t>
      </w:r>
    </w:p>
    <w:p w14:paraId="7D491BBB" w14:textId="77777777" w:rsidR="0090280A" w:rsidRPr="0090280A" w:rsidRDefault="0090280A" w:rsidP="0090280A">
      <w:pPr>
        <w:numPr>
          <w:ilvl w:val="0"/>
          <w:numId w:val="10"/>
        </w:num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>Usage Examples</w:t>
      </w:r>
    </w:p>
    <w:p w14:paraId="78B9C373" w14:textId="77777777" w:rsidR="0090280A" w:rsidRPr="0090280A" w:rsidRDefault="0090280A" w:rsidP="0090280A">
      <w:pPr>
        <w:numPr>
          <w:ilvl w:val="0"/>
          <w:numId w:val="10"/>
        </w:num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>Error Handling</w:t>
      </w:r>
    </w:p>
    <w:p w14:paraId="098C0FFC" w14:textId="77777777" w:rsidR="0090280A" w:rsidRPr="0090280A" w:rsidRDefault="0090280A" w:rsidP="0090280A">
      <w:pPr>
        <w:numPr>
          <w:ilvl w:val="0"/>
          <w:numId w:val="10"/>
        </w:num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>Appendix</w:t>
      </w:r>
    </w:p>
    <w:p w14:paraId="545BE3A2" w14:textId="09CC4464" w:rsidR="0090280A" w:rsidRDefault="009028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90515C" w14:textId="77777777" w:rsidR="0090280A" w:rsidRPr="0090280A" w:rsidRDefault="0090280A" w:rsidP="0090280A">
      <w:p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lastRenderedPageBreak/>
        <w:t>3. Overview</w:t>
      </w:r>
    </w:p>
    <w:p w14:paraId="0A8DF836" w14:textId="77777777" w:rsidR="0090280A" w:rsidRPr="0090280A" w:rsidRDefault="0090280A" w:rsidP="0090280A">
      <w:p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>This tool provides automated validation for Excel reports through three test suites:</w:t>
      </w:r>
    </w:p>
    <w:p w14:paraId="0377F588" w14:textId="41668420" w:rsidR="0090280A" w:rsidRPr="0090280A" w:rsidRDefault="0090280A" w:rsidP="0090280A">
      <w:pPr>
        <w:rPr>
          <w:i/>
          <w:iCs/>
          <w:sz w:val="28"/>
          <w:szCs w:val="28"/>
          <w:lang w:val="en-CA"/>
        </w:rPr>
      </w:pPr>
      <w:r>
        <w:rPr>
          <w:noProof/>
          <w:sz w:val="28"/>
          <w:szCs w:val="28"/>
          <w:lang w:val="en-CA"/>
        </w:rPr>
        <w:drawing>
          <wp:anchor distT="0" distB="0" distL="114300" distR="114300" simplePos="0" relativeHeight="251659264" behindDoc="0" locked="0" layoutInCell="1" allowOverlap="1" wp14:anchorId="63AB48D3" wp14:editId="1B1E8C8F">
            <wp:simplePos x="0" y="0"/>
            <wp:positionH relativeFrom="column">
              <wp:posOffset>-182880</wp:posOffset>
            </wp:positionH>
            <wp:positionV relativeFrom="paragraph">
              <wp:posOffset>238125</wp:posOffset>
            </wp:positionV>
            <wp:extent cx="5989320" cy="5044440"/>
            <wp:effectExtent l="0" t="0" r="0" b="3810"/>
            <wp:wrapThrough wrapText="bothSides">
              <wp:wrapPolygon edited="0">
                <wp:start x="0" y="0"/>
                <wp:lineTo x="0" y="21535"/>
                <wp:lineTo x="21504" y="21535"/>
                <wp:lineTo x="21504" y="0"/>
                <wp:lineTo x="0" y="0"/>
              </wp:wrapPolygon>
            </wp:wrapThrough>
            <wp:docPr id="2029501085" name="Picture 1" descr="A diagram of a mat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01085" name="Picture 1" descr="A diagram of a matc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280A">
        <w:rPr>
          <w:sz w:val="28"/>
          <w:szCs w:val="28"/>
          <w:lang w:val="en-CA"/>
        </w:rPr>
        <w:br/>
      </w:r>
      <w:r w:rsidRPr="0090280A">
        <w:rPr>
          <w:i/>
          <w:iCs/>
          <w:sz w:val="28"/>
          <w:szCs w:val="28"/>
          <w:lang w:val="en-CA"/>
        </w:rPr>
        <w:t>Validation Workflow</w:t>
      </w:r>
    </w:p>
    <w:p w14:paraId="7C685783" w14:textId="7E0306A3" w:rsidR="0090280A" w:rsidRDefault="009028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50B29B" w14:textId="77777777" w:rsidR="0090280A" w:rsidRPr="0090280A" w:rsidRDefault="0090280A" w:rsidP="0090280A">
      <w:p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lastRenderedPageBreak/>
        <w:t>4. System Requirements</w:t>
      </w:r>
    </w:p>
    <w:p w14:paraId="09E0AC65" w14:textId="77777777" w:rsidR="0090280A" w:rsidRPr="0090280A" w:rsidRDefault="0090280A" w:rsidP="0090280A">
      <w:p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>4.1 Software</w:t>
      </w:r>
    </w:p>
    <w:p w14:paraId="0B424821" w14:textId="77777777" w:rsidR="0090280A" w:rsidRPr="0090280A" w:rsidRDefault="0090280A" w:rsidP="0090280A">
      <w:pPr>
        <w:numPr>
          <w:ilvl w:val="0"/>
          <w:numId w:val="11"/>
        </w:num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>Python 3.8+</w:t>
      </w:r>
    </w:p>
    <w:p w14:paraId="08D5DEA0" w14:textId="77777777" w:rsidR="0090280A" w:rsidRPr="0090280A" w:rsidRDefault="0090280A" w:rsidP="0090280A">
      <w:pPr>
        <w:numPr>
          <w:ilvl w:val="0"/>
          <w:numId w:val="11"/>
        </w:num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>Pandas 1.3+</w:t>
      </w:r>
    </w:p>
    <w:p w14:paraId="0FCA624A" w14:textId="77777777" w:rsidR="0090280A" w:rsidRPr="0090280A" w:rsidRDefault="0090280A" w:rsidP="0090280A">
      <w:pPr>
        <w:numPr>
          <w:ilvl w:val="0"/>
          <w:numId w:val="11"/>
        </w:numPr>
        <w:rPr>
          <w:sz w:val="28"/>
          <w:szCs w:val="28"/>
          <w:lang w:val="en-CA"/>
        </w:rPr>
      </w:pPr>
      <w:proofErr w:type="spellStart"/>
      <w:r w:rsidRPr="0090280A">
        <w:rPr>
          <w:sz w:val="28"/>
          <w:szCs w:val="28"/>
          <w:lang w:val="en-CA"/>
        </w:rPr>
        <w:t>OpenPyXL</w:t>
      </w:r>
      <w:proofErr w:type="spellEnd"/>
    </w:p>
    <w:p w14:paraId="62297344" w14:textId="77777777" w:rsidR="0090280A" w:rsidRPr="0090280A" w:rsidRDefault="0090280A" w:rsidP="0090280A">
      <w:p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>4.2 Hardware</w:t>
      </w:r>
    </w:p>
    <w:p w14:paraId="6B37F55B" w14:textId="77777777" w:rsidR="0090280A" w:rsidRPr="0090280A" w:rsidRDefault="0090280A" w:rsidP="0090280A">
      <w:pPr>
        <w:numPr>
          <w:ilvl w:val="0"/>
          <w:numId w:val="12"/>
        </w:num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>Minimum 4GB RAM</w:t>
      </w:r>
    </w:p>
    <w:p w14:paraId="5CCC9559" w14:textId="77777777" w:rsidR="0090280A" w:rsidRPr="0090280A" w:rsidRDefault="0090280A" w:rsidP="0090280A">
      <w:pPr>
        <w:numPr>
          <w:ilvl w:val="0"/>
          <w:numId w:val="12"/>
        </w:num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>500MB Disk Space</w:t>
      </w:r>
    </w:p>
    <w:p w14:paraId="55A9A72E" w14:textId="77777777" w:rsidR="00D53113" w:rsidRDefault="00D53113" w:rsidP="0090280A">
      <w:pPr>
        <w:rPr>
          <w:sz w:val="28"/>
          <w:szCs w:val="28"/>
        </w:rPr>
      </w:pPr>
    </w:p>
    <w:p w14:paraId="5B0A3BCC" w14:textId="0D1ABBF7" w:rsidR="0090280A" w:rsidRPr="0090280A" w:rsidRDefault="0090280A" w:rsidP="0090280A">
      <w:pPr>
        <w:rPr>
          <w:sz w:val="28"/>
          <w:szCs w:val="28"/>
        </w:rPr>
      </w:pPr>
      <w:r w:rsidRPr="0090280A">
        <w:rPr>
          <w:sz w:val="28"/>
          <w:szCs w:val="28"/>
          <w:lang w:val="en-CA"/>
        </w:rPr>
        <w:t>5. Function Specifications</w:t>
      </w:r>
    </w:p>
    <w:p w14:paraId="32A4E4B1" w14:textId="00E00D7A" w:rsidR="0090280A" w:rsidRDefault="0090280A" w:rsidP="0090280A">
      <w:p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>5.1 </w:t>
      </w:r>
      <w:proofErr w:type="spellStart"/>
      <w:r w:rsidR="00D53113" w:rsidRPr="00D53113">
        <w:rPr>
          <w:sz w:val="28"/>
          <w:szCs w:val="28"/>
          <w:lang w:val="en-CA"/>
        </w:rPr>
        <w:t>test_cover_</w:t>
      </w:r>
      <w:proofErr w:type="gramStart"/>
      <w:r w:rsidR="00D53113" w:rsidRPr="00D53113">
        <w:rPr>
          <w:sz w:val="28"/>
          <w:szCs w:val="28"/>
          <w:lang w:val="en-CA"/>
        </w:rPr>
        <w:t>page</w:t>
      </w:r>
      <w:proofErr w:type="spellEnd"/>
      <w:r w:rsidR="00D53113" w:rsidRPr="00D53113">
        <w:rPr>
          <w:sz w:val="28"/>
          <w:szCs w:val="28"/>
          <w:lang w:val="en-CA"/>
        </w:rPr>
        <w:t>(</w:t>
      </w:r>
      <w:proofErr w:type="spellStart"/>
      <w:proofErr w:type="gramEnd"/>
      <w:r w:rsidR="00D53113" w:rsidRPr="00D53113">
        <w:rPr>
          <w:sz w:val="28"/>
          <w:szCs w:val="28"/>
          <w:lang w:val="en-CA"/>
        </w:rPr>
        <w:t>report_path</w:t>
      </w:r>
      <w:proofErr w:type="spellEnd"/>
      <w:r w:rsidR="00D53113" w:rsidRPr="00D53113">
        <w:rPr>
          <w:sz w:val="28"/>
          <w:szCs w:val="28"/>
          <w:lang w:val="en-CA"/>
        </w:rPr>
        <w:t xml:space="preserve">, </w:t>
      </w:r>
      <w:proofErr w:type="spellStart"/>
      <w:r w:rsidR="00D53113" w:rsidRPr="00D53113">
        <w:rPr>
          <w:sz w:val="28"/>
          <w:szCs w:val="28"/>
          <w:lang w:val="en-CA"/>
        </w:rPr>
        <w:t>expected_version</w:t>
      </w:r>
      <w:proofErr w:type="spellEnd"/>
      <w:r w:rsidR="00D53113" w:rsidRPr="00D53113">
        <w:rPr>
          <w:sz w:val="28"/>
          <w:szCs w:val="28"/>
          <w:lang w:val="en-CA"/>
        </w:rPr>
        <w:t>)</w:t>
      </w:r>
    </w:p>
    <w:p w14:paraId="585A8880" w14:textId="58AE864C" w:rsidR="00D53113" w:rsidRDefault="00D53113" w:rsidP="0090280A">
      <w:pPr>
        <w:rPr>
          <w:sz w:val="28"/>
          <w:szCs w:val="28"/>
          <w:lang w:val="en-CA"/>
        </w:rPr>
      </w:pPr>
      <w:r w:rsidRPr="00D53113">
        <w:rPr>
          <w:b/>
          <w:bCs/>
          <w:sz w:val="28"/>
          <w:szCs w:val="28"/>
          <w:lang w:val="en-CA"/>
        </w:rPr>
        <w:t>Purpose</w:t>
      </w:r>
      <w:r w:rsidRPr="00D53113">
        <w:rPr>
          <w:sz w:val="28"/>
          <w:szCs w:val="28"/>
          <w:lang w:val="en-CA"/>
        </w:rPr>
        <w:t>: Validates report metadata and version information</w:t>
      </w:r>
    </w:p>
    <w:p w14:paraId="718F4825" w14:textId="77777777" w:rsidR="00947042" w:rsidRPr="0090280A" w:rsidRDefault="00947042" w:rsidP="0090280A">
      <w:pPr>
        <w:rPr>
          <w:sz w:val="28"/>
          <w:szCs w:val="28"/>
          <w:lang w:val="en-CA"/>
        </w:rPr>
      </w:pPr>
    </w:p>
    <w:p w14:paraId="7AE61D22" w14:textId="77777777" w:rsidR="0090280A" w:rsidRPr="0090280A" w:rsidRDefault="0090280A" w:rsidP="0090280A">
      <w:pPr>
        <w:rPr>
          <w:sz w:val="28"/>
          <w:szCs w:val="28"/>
          <w:lang w:val="en-CA"/>
        </w:rPr>
      </w:pPr>
      <w:r w:rsidRPr="0090280A">
        <w:rPr>
          <w:b/>
          <w:bCs/>
          <w:sz w:val="28"/>
          <w:szCs w:val="28"/>
          <w:lang w:val="en-CA"/>
        </w:rPr>
        <w:t>Parameters:</w:t>
      </w:r>
    </w:p>
    <w:tbl>
      <w:tblPr>
        <w:tblW w:w="87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1572"/>
        <w:gridCol w:w="1500"/>
        <w:gridCol w:w="3454"/>
      </w:tblGrid>
      <w:tr w:rsidR="0090280A" w:rsidRPr="0090280A" w14:paraId="77E6BE41" w14:textId="77777777" w:rsidTr="00D53113">
        <w:trPr>
          <w:trHeight w:val="1371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F8A273" w14:textId="77777777" w:rsidR="0090280A" w:rsidRPr="0090280A" w:rsidRDefault="0090280A" w:rsidP="0090280A">
            <w:pPr>
              <w:rPr>
                <w:b/>
                <w:bCs/>
                <w:sz w:val="28"/>
                <w:szCs w:val="28"/>
                <w:lang w:val="en-CA"/>
              </w:rPr>
            </w:pPr>
            <w:r w:rsidRPr="0090280A">
              <w:rPr>
                <w:b/>
                <w:bCs/>
                <w:sz w:val="28"/>
                <w:szCs w:val="28"/>
                <w:lang w:val="en-CA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D14C8" w14:textId="77777777" w:rsidR="0090280A" w:rsidRPr="0090280A" w:rsidRDefault="0090280A" w:rsidP="0090280A">
            <w:pPr>
              <w:rPr>
                <w:b/>
                <w:bCs/>
                <w:sz w:val="28"/>
                <w:szCs w:val="28"/>
                <w:lang w:val="en-CA"/>
              </w:rPr>
            </w:pPr>
            <w:r w:rsidRPr="0090280A">
              <w:rPr>
                <w:b/>
                <w:bCs/>
                <w:sz w:val="28"/>
                <w:szCs w:val="28"/>
                <w:lang w:val="en-CA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9311ED" w14:textId="77777777" w:rsidR="0090280A" w:rsidRPr="0090280A" w:rsidRDefault="0090280A" w:rsidP="0090280A">
            <w:pPr>
              <w:rPr>
                <w:b/>
                <w:bCs/>
                <w:sz w:val="28"/>
                <w:szCs w:val="28"/>
                <w:lang w:val="en-CA"/>
              </w:rPr>
            </w:pPr>
            <w:r w:rsidRPr="0090280A">
              <w:rPr>
                <w:b/>
                <w:bCs/>
                <w:sz w:val="28"/>
                <w:szCs w:val="28"/>
                <w:lang w:val="en-CA"/>
              </w:rPr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237FB4" w14:textId="77777777" w:rsidR="0090280A" w:rsidRPr="0090280A" w:rsidRDefault="0090280A" w:rsidP="0090280A">
            <w:pPr>
              <w:rPr>
                <w:b/>
                <w:bCs/>
                <w:sz w:val="28"/>
                <w:szCs w:val="28"/>
                <w:lang w:val="en-CA"/>
              </w:rPr>
            </w:pPr>
            <w:r w:rsidRPr="0090280A">
              <w:rPr>
                <w:b/>
                <w:bCs/>
                <w:sz w:val="28"/>
                <w:szCs w:val="28"/>
                <w:lang w:val="en-CA"/>
              </w:rPr>
              <w:t>Description</w:t>
            </w:r>
          </w:p>
        </w:tc>
      </w:tr>
      <w:tr w:rsidR="0090280A" w:rsidRPr="0090280A" w14:paraId="130252B8" w14:textId="77777777" w:rsidTr="00D53113">
        <w:trPr>
          <w:trHeight w:val="815"/>
        </w:trPr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1DC7B6" w14:textId="77777777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proofErr w:type="spellStart"/>
            <w:r w:rsidRPr="0090280A">
              <w:rPr>
                <w:sz w:val="28"/>
                <w:szCs w:val="28"/>
                <w:lang w:val="en-CA"/>
              </w:rPr>
              <w:t>report_path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8373F3" w14:textId="77777777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r w:rsidRPr="0090280A">
              <w:rPr>
                <w:sz w:val="28"/>
                <w:szCs w:val="28"/>
                <w:lang w:val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03FB28" w14:textId="77777777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r w:rsidRPr="0090280A">
              <w:rPr>
                <w:sz w:val="28"/>
                <w:szCs w:val="28"/>
                <w:lang w:val="en-C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C70B1D" w14:textId="77777777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r w:rsidRPr="0090280A">
              <w:rPr>
                <w:sz w:val="28"/>
                <w:szCs w:val="28"/>
                <w:lang w:val="en-CA"/>
              </w:rPr>
              <w:t>Excel file path</w:t>
            </w:r>
          </w:p>
        </w:tc>
      </w:tr>
      <w:tr w:rsidR="0090280A" w:rsidRPr="0090280A" w14:paraId="5BA8783F" w14:textId="77777777" w:rsidTr="00D53113">
        <w:trPr>
          <w:trHeight w:val="1371"/>
        </w:trPr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2C27FF" w14:textId="77777777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proofErr w:type="spellStart"/>
            <w:r w:rsidRPr="0090280A">
              <w:rPr>
                <w:sz w:val="28"/>
                <w:szCs w:val="28"/>
                <w:lang w:val="en-CA"/>
              </w:rPr>
              <w:t>expected_version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074298" w14:textId="77777777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r w:rsidRPr="0090280A">
              <w:rPr>
                <w:sz w:val="28"/>
                <w:szCs w:val="28"/>
                <w:lang w:val="en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929CB4" w14:textId="77777777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r w:rsidRPr="0090280A">
              <w:rPr>
                <w:sz w:val="28"/>
                <w:szCs w:val="28"/>
                <w:lang w:val="en-C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929D46" w14:textId="77777777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r w:rsidRPr="0090280A">
              <w:rPr>
                <w:sz w:val="28"/>
                <w:szCs w:val="28"/>
                <w:lang w:val="en-CA"/>
              </w:rPr>
              <w:t>Version number (e.g. "1.5")</w:t>
            </w:r>
          </w:p>
        </w:tc>
      </w:tr>
    </w:tbl>
    <w:p w14:paraId="7BDB8E10" w14:textId="77777777" w:rsidR="00D53113" w:rsidRDefault="00D53113" w:rsidP="0090280A">
      <w:pPr>
        <w:rPr>
          <w:b/>
          <w:bCs/>
          <w:sz w:val="28"/>
          <w:szCs w:val="28"/>
        </w:rPr>
      </w:pPr>
    </w:p>
    <w:p w14:paraId="7F2355A1" w14:textId="687F6F3E" w:rsidR="00D53113" w:rsidRDefault="00D53113" w:rsidP="0090280A">
      <w:pPr>
        <w:rPr>
          <w:b/>
          <w:bCs/>
          <w:sz w:val="28"/>
          <w:szCs w:val="28"/>
        </w:rPr>
      </w:pPr>
      <w:r w:rsidRPr="00D53113">
        <w:rPr>
          <w:b/>
          <w:bCs/>
          <w:sz w:val="28"/>
          <w:szCs w:val="28"/>
        </w:rPr>
        <w:lastRenderedPageBreak/>
        <w:t>Returns:</w:t>
      </w:r>
    </w:p>
    <w:p w14:paraId="40AED38F" w14:textId="77777777" w:rsidR="00D53113" w:rsidRPr="00D53113" w:rsidRDefault="00D53113" w:rsidP="00D53113">
      <w:pPr>
        <w:rPr>
          <w:sz w:val="24"/>
          <w:szCs w:val="24"/>
          <w:lang w:val="en-CA"/>
        </w:rPr>
      </w:pPr>
      <w:r>
        <w:rPr>
          <w:b/>
          <w:bCs/>
          <w:sz w:val="28"/>
          <w:szCs w:val="28"/>
          <w:lang w:val="en-CA"/>
        </w:rPr>
        <w:t>```</w:t>
      </w:r>
      <w:r w:rsidRPr="00D53113">
        <w:rPr>
          <w:sz w:val="24"/>
          <w:szCs w:val="24"/>
          <w:lang w:val="en-CA"/>
        </w:rPr>
        <w:t>python</w:t>
      </w:r>
    </w:p>
    <w:p w14:paraId="25B3D376" w14:textId="03E69A01" w:rsidR="00D53113" w:rsidRPr="00D53113" w:rsidRDefault="00D53113" w:rsidP="00D53113">
      <w:pPr>
        <w:rPr>
          <w:sz w:val="24"/>
          <w:szCs w:val="24"/>
          <w:lang w:val="en-CA"/>
        </w:rPr>
      </w:pPr>
      <w:r w:rsidRPr="00D53113">
        <w:rPr>
          <w:sz w:val="24"/>
          <w:szCs w:val="24"/>
          <w:lang w:val="en-CA"/>
        </w:rPr>
        <w:t>{</w:t>
      </w:r>
    </w:p>
    <w:p w14:paraId="7EC40C09" w14:textId="77777777" w:rsidR="00D53113" w:rsidRPr="00D53113" w:rsidRDefault="00D53113" w:rsidP="00D53113">
      <w:pPr>
        <w:rPr>
          <w:sz w:val="24"/>
          <w:szCs w:val="24"/>
          <w:lang w:val="en-CA"/>
        </w:rPr>
      </w:pPr>
      <w:r w:rsidRPr="00D53113">
        <w:rPr>
          <w:sz w:val="24"/>
          <w:szCs w:val="24"/>
          <w:lang w:val="en-CA"/>
        </w:rPr>
        <w:t xml:space="preserve">    '</w:t>
      </w:r>
      <w:proofErr w:type="spellStart"/>
      <w:proofErr w:type="gramStart"/>
      <w:r w:rsidRPr="00D53113">
        <w:rPr>
          <w:sz w:val="24"/>
          <w:szCs w:val="24"/>
          <w:lang w:val="en-CA"/>
        </w:rPr>
        <w:t>title</w:t>
      </w:r>
      <w:proofErr w:type="gramEnd"/>
      <w:r w:rsidRPr="00D53113">
        <w:rPr>
          <w:sz w:val="24"/>
          <w:szCs w:val="24"/>
          <w:lang w:val="en-CA"/>
        </w:rPr>
        <w:t>_spelling</w:t>
      </w:r>
      <w:proofErr w:type="spellEnd"/>
      <w:r w:rsidRPr="00D53113">
        <w:rPr>
          <w:sz w:val="24"/>
          <w:szCs w:val="24"/>
          <w:lang w:val="en-CA"/>
        </w:rPr>
        <w:t>': {</w:t>
      </w:r>
    </w:p>
    <w:p w14:paraId="420EC1FC" w14:textId="77777777" w:rsidR="00D53113" w:rsidRPr="00D53113" w:rsidRDefault="00D53113" w:rsidP="00D53113">
      <w:pPr>
        <w:rPr>
          <w:sz w:val="24"/>
          <w:szCs w:val="24"/>
          <w:lang w:val="en-CA"/>
        </w:rPr>
      </w:pPr>
      <w:r w:rsidRPr="00D53113">
        <w:rPr>
          <w:sz w:val="24"/>
          <w:szCs w:val="24"/>
          <w:lang w:val="en-CA"/>
        </w:rPr>
        <w:t xml:space="preserve">        'passed': bool,</w:t>
      </w:r>
    </w:p>
    <w:p w14:paraId="4B34BF2E" w14:textId="77777777" w:rsidR="00D53113" w:rsidRPr="00D53113" w:rsidRDefault="00D53113" w:rsidP="00D53113">
      <w:pPr>
        <w:rPr>
          <w:sz w:val="24"/>
          <w:szCs w:val="24"/>
          <w:lang w:val="en-CA"/>
        </w:rPr>
      </w:pPr>
      <w:r w:rsidRPr="00D53113">
        <w:rPr>
          <w:sz w:val="24"/>
          <w:szCs w:val="24"/>
          <w:lang w:val="en-CA"/>
        </w:rPr>
        <w:t xml:space="preserve">        'message': str</w:t>
      </w:r>
    </w:p>
    <w:p w14:paraId="4197315C" w14:textId="77777777" w:rsidR="00D53113" w:rsidRPr="00D53113" w:rsidRDefault="00D53113" w:rsidP="00D53113">
      <w:pPr>
        <w:rPr>
          <w:sz w:val="24"/>
          <w:szCs w:val="24"/>
          <w:lang w:val="en-CA"/>
        </w:rPr>
      </w:pPr>
      <w:r w:rsidRPr="00D53113">
        <w:rPr>
          <w:sz w:val="24"/>
          <w:szCs w:val="24"/>
          <w:lang w:val="en-CA"/>
        </w:rPr>
        <w:t xml:space="preserve">    },</w:t>
      </w:r>
    </w:p>
    <w:p w14:paraId="604D749B" w14:textId="77777777" w:rsidR="00D53113" w:rsidRPr="00D53113" w:rsidRDefault="00D53113" w:rsidP="00D53113">
      <w:pPr>
        <w:rPr>
          <w:sz w:val="24"/>
          <w:szCs w:val="24"/>
          <w:lang w:val="en-CA"/>
        </w:rPr>
      </w:pPr>
      <w:r w:rsidRPr="00D53113">
        <w:rPr>
          <w:sz w:val="24"/>
          <w:szCs w:val="24"/>
          <w:lang w:val="en-CA"/>
        </w:rPr>
        <w:t xml:space="preserve">    '</w:t>
      </w:r>
      <w:proofErr w:type="spellStart"/>
      <w:proofErr w:type="gramStart"/>
      <w:r w:rsidRPr="00D53113">
        <w:rPr>
          <w:sz w:val="24"/>
          <w:szCs w:val="24"/>
          <w:lang w:val="en-CA"/>
        </w:rPr>
        <w:t>etl</w:t>
      </w:r>
      <w:proofErr w:type="gramEnd"/>
      <w:r w:rsidRPr="00D53113">
        <w:rPr>
          <w:sz w:val="24"/>
          <w:szCs w:val="24"/>
          <w:lang w:val="en-CA"/>
        </w:rPr>
        <w:t>_dates</w:t>
      </w:r>
      <w:proofErr w:type="spellEnd"/>
      <w:r w:rsidRPr="00D53113">
        <w:rPr>
          <w:sz w:val="24"/>
          <w:szCs w:val="24"/>
          <w:lang w:val="en-CA"/>
        </w:rPr>
        <w:t>': {</w:t>
      </w:r>
    </w:p>
    <w:p w14:paraId="167F4483" w14:textId="77777777" w:rsidR="00D53113" w:rsidRPr="00D53113" w:rsidRDefault="00D53113" w:rsidP="00D53113">
      <w:pPr>
        <w:rPr>
          <w:sz w:val="24"/>
          <w:szCs w:val="24"/>
          <w:lang w:val="en-CA"/>
        </w:rPr>
      </w:pPr>
      <w:r w:rsidRPr="00D53113">
        <w:rPr>
          <w:sz w:val="24"/>
          <w:szCs w:val="24"/>
          <w:lang w:val="en-CA"/>
        </w:rPr>
        <w:t xml:space="preserve">        'passed': bool,</w:t>
      </w:r>
    </w:p>
    <w:p w14:paraId="2B742624" w14:textId="77777777" w:rsidR="00D53113" w:rsidRPr="00D53113" w:rsidRDefault="00D53113" w:rsidP="00D53113">
      <w:pPr>
        <w:rPr>
          <w:sz w:val="24"/>
          <w:szCs w:val="24"/>
          <w:lang w:val="en-CA"/>
        </w:rPr>
      </w:pPr>
      <w:r w:rsidRPr="00D53113">
        <w:rPr>
          <w:sz w:val="24"/>
          <w:szCs w:val="24"/>
          <w:lang w:val="en-CA"/>
        </w:rPr>
        <w:t xml:space="preserve">        'message': str  </w:t>
      </w:r>
    </w:p>
    <w:p w14:paraId="21E7F0AC" w14:textId="77777777" w:rsidR="00D53113" w:rsidRPr="00D53113" w:rsidRDefault="00D53113" w:rsidP="00D53113">
      <w:pPr>
        <w:rPr>
          <w:sz w:val="24"/>
          <w:szCs w:val="24"/>
          <w:lang w:val="en-CA"/>
        </w:rPr>
      </w:pPr>
      <w:r w:rsidRPr="00D53113">
        <w:rPr>
          <w:sz w:val="24"/>
          <w:szCs w:val="24"/>
          <w:lang w:val="en-CA"/>
        </w:rPr>
        <w:t xml:space="preserve">    },</w:t>
      </w:r>
    </w:p>
    <w:p w14:paraId="5A08B5CC" w14:textId="77777777" w:rsidR="00D53113" w:rsidRPr="00D53113" w:rsidRDefault="00D53113" w:rsidP="00D53113">
      <w:pPr>
        <w:rPr>
          <w:sz w:val="24"/>
          <w:szCs w:val="24"/>
          <w:lang w:val="en-CA"/>
        </w:rPr>
      </w:pPr>
      <w:r w:rsidRPr="00D53113">
        <w:rPr>
          <w:sz w:val="24"/>
          <w:szCs w:val="24"/>
          <w:lang w:val="en-CA"/>
        </w:rPr>
        <w:t xml:space="preserve">    'version': {</w:t>
      </w:r>
    </w:p>
    <w:p w14:paraId="1B333F9C" w14:textId="77777777" w:rsidR="00D53113" w:rsidRPr="00D53113" w:rsidRDefault="00D53113" w:rsidP="00D53113">
      <w:pPr>
        <w:rPr>
          <w:sz w:val="24"/>
          <w:szCs w:val="24"/>
          <w:lang w:val="en-CA"/>
        </w:rPr>
      </w:pPr>
      <w:r w:rsidRPr="00D53113">
        <w:rPr>
          <w:sz w:val="24"/>
          <w:szCs w:val="24"/>
          <w:lang w:val="en-CA"/>
        </w:rPr>
        <w:t xml:space="preserve">        'passed': bool,</w:t>
      </w:r>
    </w:p>
    <w:p w14:paraId="181BF7C0" w14:textId="77777777" w:rsidR="00D53113" w:rsidRPr="00D53113" w:rsidRDefault="00D53113" w:rsidP="00D53113">
      <w:pPr>
        <w:rPr>
          <w:sz w:val="24"/>
          <w:szCs w:val="24"/>
          <w:lang w:val="en-CA"/>
        </w:rPr>
      </w:pPr>
      <w:r w:rsidRPr="00D53113">
        <w:rPr>
          <w:sz w:val="24"/>
          <w:szCs w:val="24"/>
          <w:lang w:val="en-CA"/>
        </w:rPr>
        <w:t xml:space="preserve">        'message': str</w:t>
      </w:r>
    </w:p>
    <w:p w14:paraId="03FC3D72" w14:textId="77777777" w:rsidR="00D53113" w:rsidRPr="00D53113" w:rsidRDefault="00D53113" w:rsidP="00D53113">
      <w:pPr>
        <w:rPr>
          <w:sz w:val="24"/>
          <w:szCs w:val="24"/>
          <w:lang w:val="en-CA"/>
        </w:rPr>
      </w:pPr>
      <w:r w:rsidRPr="00D53113">
        <w:rPr>
          <w:sz w:val="24"/>
          <w:szCs w:val="24"/>
          <w:lang w:val="en-CA"/>
        </w:rPr>
        <w:t xml:space="preserve">    }</w:t>
      </w:r>
    </w:p>
    <w:p w14:paraId="3125B29D" w14:textId="7ECDF6D5" w:rsidR="00D53113" w:rsidRPr="00D53113" w:rsidRDefault="00D53113" w:rsidP="00D53113">
      <w:pPr>
        <w:rPr>
          <w:sz w:val="24"/>
          <w:szCs w:val="24"/>
          <w:lang w:val="en-CA"/>
        </w:rPr>
      </w:pPr>
      <w:r w:rsidRPr="00D53113">
        <w:rPr>
          <w:sz w:val="24"/>
          <w:szCs w:val="24"/>
          <w:lang w:val="en-CA"/>
        </w:rPr>
        <w:t>}</w:t>
      </w:r>
    </w:p>
    <w:p w14:paraId="524DEE6C" w14:textId="61277A69" w:rsidR="00D53113" w:rsidRDefault="00D53113" w:rsidP="00D53113">
      <w:pPr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```</w:t>
      </w:r>
    </w:p>
    <w:p w14:paraId="26FFB1FF" w14:textId="77777777" w:rsidR="00D53113" w:rsidRDefault="00D53113" w:rsidP="00D53113">
      <w:pPr>
        <w:rPr>
          <w:b/>
          <w:bCs/>
          <w:sz w:val="28"/>
          <w:szCs w:val="28"/>
          <w:lang w:val="en-CA"/>
        </w:rPr>
      </w:pPr>
    </w:p>
    <w:p w14:paraId="6919DF5A" w14:textId="15CBC57C" w:rsidR="0090280A" w:rsidRDefault="0090280A" w:rsidP="0090280A">
      <w:pPr>
        <w:rPr>
          <w:b/>
          <w:bCs/>
          <w:sz w:val="28"/>
          <w:szCs w:val="28"/>
          <w:lang w:val="en-CA"/>
        </w:rPr>
      </w:pPr>
      <w:r w:rsidRPr="0090280A">
        <w:rPr>
          <w:b/>
          <w:bCs/>
          <w:sz w:val="28"/>
          <w:szCs w:val="28"/>
          <w:lang w:val="en-CA"/>
        </w:rPr>
        <w:t>Logic Table:</w:t>
      </w:r>
    </w:p>
    <w:p w14:paraId="4EE19673" w14:textId="77777777" w:rsidR="00D53113" w:rsidRPr="00D53113" w:rsidRDefault="00D53113" w:rsidP="00D53113">
      <w:pPr>
        <w:numPr>
          <w:ilvl w:val="0"/>
          <w:numId w:val="14"/>
        </w:numPr>
        <w:rPr>
          <w:sz w:val="28"/>
          <w:szCs w:val="28"/>
          <w:lang w:val="en-CA"/>
        </w:rPr>
      </w:pPr>
      <w:r w:rsidRPr="00D53113">
        <w:rPr>
          <w:sz w:val="28"/>
          <w:szCs w:val="28"/>
          <w:lang w:val="en-CA"/>
        </w:rPr>
        <w:t>Extracts text from cover sheet</w:t>
      </w:r>
    </w:p>
    <w:p w14:paraId="3F559185" w14:textId="77777777" w:rsidR="00D53113" w:rsidRPr="00D53113" w:rsidRDefault="00D53113" w:rsidP="00D53113">
      <w:pPr>
        <w:numPr>
          <w:ilvl w:val="0"/>
          <w:numId w:val="14"/>
        </w:numPr>
        <w:rPr>
          <w:sz w:val="28"/>
          <w:szCs w:val="28"/>
          <w:lang w:val="en-CA"/>
        </w:rPr>
      </w:pPr>
      <w:r w:rsidRPr="00D53113">
        <w:rPr>
          <w:sz w:val="28"/>
          <w:szCs w:val="28"/>
          <w:lang w:val="en-CA"/>
        </w:rPr>
        <w:t>Validates against expected title formats:</w:t>
      </w:r>
    </w:p>
    <w:p w14:paraId="50BC69B1" w14:textId="77777777" w:rsidR="00D53113" w:rsidRPr="00D53113" w:rsidRDefault="00D53113" w:rsidP="00D53113">
      <w:pPr>
        <w:numPr>
          <w:ilvl w:val="1"/>
          <w:numId w:val="14"/>
        </w:numPr>
        <w:rPr>
          <w:sz w:val="28"/>
          <w:szCs w:val="28"/>
          <w:lang w:val="en-CA"/>
        </w:rPr>
      </w:pPr>
      <w:r w:rsidRPr="00D53113">
        <w:rPr>
          <w:sz w:val="28"/>
          <w:szCs w:val="28"/>
          <w:lang w:val="en-CA"/>
        </w:rPr>
        <w:t>"Resource Providers Available"</w:t>
      </w:r>
    </w:p>
    <w:p w14:paraId="672F84FD" w14:textId="77777777" w:rsidR="00D53113" w:rsidRPr="00D53113" w:rsidRDefault="00D53113" w:rsidP="00D53113">
      <w:pPr>
        <w:numPr>
          <w:ilvl w:val="1"/>
          <w:numId w:val="14"/>
        </w:numPr>
        <w:rPr>
          <w:sz w:val="28"/>
          <w:szCs w:val="28"/>
          <w:lang w:val="en-CA"/>
        </w:rPr>
      </w:pPr>
      <w:r w:rsidRPr="00D53113">
        <w:rPr>
          <w:sz w:val="28"/>
          <w:szCs w:val="28"/>
          <w:lang w:val="en-CA"/>
        </w:rPr>
        <w:t>"Data accurate as of last successful ETL run"</w:t>
      </w:r>
    </w:p>
    <w:p w14:paraId="250DC803" w14:textId="77777777" w:rsidR="00D53113" w:rsidRPr="00D53113" w:rsidRDefault="00D53113" w:rsidP="00D53113">
      <w:pPr>
        <w:numPr>
          <w:ilvl w:val="0"/>
          <w:numId w:val="14"/>
        </w:numPr>
        <w:rPr>
          <w:sz w:val="28"/>
          <w:szCs w:val="28"/>
          <w:lang w:val="en-CA"/>
        </w:rPr>
      </w:pPr>
      <w:r w:rsidRPr="00D53113">
        <w:rPr>
          <w:sz w:val="28"/>
          <w:szCs w:val="28"/>
          <w:lang w:val="en-CA"/>
        </w:rPr>
        <w:t>Verifies ETL date sequence:</w:t>
      </w:r>
    </w:p>
    <w:p w14:paraId="1CBED65C" w14:textId="6D60B9FC" w:rsidR="00D53113" w:rsidRPr="00D53113" w:rsidRDefault="00D53113" w:rsidP="00D53113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lastRenderedPageBreak/>
        <w:t>```</w:t>
      </w:r>
      <w:r w:rsidRPr="00D53113">
        <w:rPr>
          <w:sz w:val="28"/>
          <w:szCs w:val="28"/>
          <w:lang w:val="en-CA"/>
        </w:rPr>
        <w:t>python</w:t>
      </w:r>
    </w:p>
    <w:p w14:paraId="603254E5" w14:textId="32CBDE13" w:rsidR="00D53113" w:rsidRDefault="00D53113" w:rsidP="00D53113">
      <w:pPr>
        <w:rPr>
          <w:sz w:val="28"/>
          <w:szCs w:val="28"/>
          <w:lang w:val="en-CA"/>
        </w:rPr>
      </w:pPr>
      <w:r w:rsidRPr="00D53113">
        <w:rPr>
          <w:sz w:val="28"/>
          <w:szCs w:val="28"/>
          <w:lang w:val="en-CA"/>
        </w:rPr>
        <w:t>"ETL - Started: [date]; CM - Completed: [date]"</w:t>
      </w:r>
    </w:p>
    <w:p w14:paraId="4BF83A6B" w14:textId="59CA0B6E" w:rsidR="00D53113" w:rsidRPr="00D53113" w:rsidRDefault="00D53113" w:rsidP="00D53113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```</w:t>
      </w:r>
    </w:p>
    <w:p w14:paraId="05EFCE5B" w14:textId="77777777" w:rsidR="00D53113" w:rsidRPr="00D53113" w:rsidRDefault="00D53113" w:rsidP="00D53113">
      <w:pPr>
        <w:rPr>
          <w:sz w:val="28"/>
          <w:szCs w:val="28"/>
          <w:lang w:val="en-CA"/>
        </w:rPr>
      </w:pPr>
      <w:r w:rsidRPr="00D53113">
        <w:rPr>
          <w:sz w:val="28"/>
          <w:szCs w:val="28"/>
          <w:lang w:val="en-CA"/>
        </w:rPr>
        <w:t># Ensures start &lt; completion</w:t>
      </w:r>
    </w:p>
    <w:p w14:paraId="5BCC2185" w14:textId="77777777" w:rsidR="00D53113" w:rsidRPr="00D53113" w:rsidRDefault="00D53113" w:rsidP="00D53113">
      <w:pPr>
        <w:numPr>
          <w:ilvl w:val="0"/>
          <w:numId w:val="14"/>
        </w:numPr>
        <w:rPr>
          <w:sz w:val="28"/>
          <w:szCs w:val="28"/>
          <w:lang w:val="en-CA"/>
        </w:rPr>
      </w:pPr>
      <w:r w:rsidRPr="00D53113">
        <w:rPr>
          <w:sz w:val="28"/>
          <w:szCs w:val="28"/>
          <w:lang w:val="en-CA"/>
        </w:rPr>
        <w:t>Checks version string format:</w:t>
      </w:r>
    </w:p>
    <w:p w14:paraId="412EC874" w14:textId="2C84157A" w:rsidR="00D53113" w:rsidRPr="00D53113" w:rsidRDefault="00D53113" w:rsidP="00D53113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```</w:t>
      </w:r>
      <w:r w:rsidRPr="00D53113">
        <w:rPr>
          <w:sz w:val="28"/>
          <w:szCs w:val="28"/>
          <w:lang w:val="en-CA"/>
        </w:rPr>
        <w:t>python</w:t>
      </w:r>
    </w:p>
    <w:p w14:paraId="3ACCDB83" w14:textId="77777777" w:rsidR="00D53113" w:rsidRDefault="00D53113" w:rsidP="00D53113">
      <w:pPr>
        <w:rPr>
          <w:sz w:val="28"/>
          <w:szCs w:val="28"/>
          <w:lang w:val="en-CA"/>
        </w:rPr>
      </w:pPr>
      <w:proofErr w:type="spellStart"/>
      <w:r w:rsidRPr="00D53113">
        <w:rPr>
          <w:sz w:val="28"/>
          <w:szCs w:val="28"/>
          <w:lang w:val="en-CA"/>
        </w:rPr>
        <w:t>r"Version</w:t>
      </w:r>
      <w:proofErr w:type="spellEnd"/>
      <w:r w:rsidRPr="00D53113">
        <w:rPr>
          <w:sz w:val="28"/>
          <w:szCs w:val="28"/>
          <w:lang w:val="en-CA"/>
        </w:rPr>
        <w:t>: (\d+\.\d+)</w:t>
      </w:r>
      <w:proofErr w:type="gramStart"/>
      <w:r w:rsidRPr="00D53113">
        <w:rPr>
          <w:sz w:val="28"/>
          <w:szCs w:val="28"/>
          <w:lang w:val="en-CA"/>
        </w:rPr>
        <w:t>"  #</w:t>
      </w:r>
      <w:proofErr w:type="gramEnd"/>
      <w:r w:rsidRPr="00D53113">
        <w:rPr>
          <w:sz w:val="28"/>
          <w:szCs w:val="28"/>
          <w:lang w:val="en-CA"/>
        </w:rPr>
        <w:t xml:space="preserve"> Matches version pattern</w:t>
      </w:r>
    </w:p>
    <w:p w14:paraId="323FE022" w14:textId="592830E4" w:rsidR="00D53113" w:rsidRPr="00D53113" w:rsidRDefault="00D53113" w:rsidP="00D53113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```</w:t>
      </w:r>
    </w:p>
    <w:p w14:paraId="795C2C0A" w14:textId="77777777" w:rsidR="00D53113" w:rsidRPr="0090280A" w:rsidRDefault="00D53113" w:rsidP="0090280A">
      <w:pPr>
        <w:rPr>
          <w:sz w:val="28"/>
          <w:szCs w:val="28"/>
          <w:lang w:val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3221"/>
      </w:tblGrid>
      <w:tr w:rsidR="0090280A" w:rsidRPr="0090280A" w14:paraId="1FB3E01C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9A7110" w14:textId="77777777" w:rsidR="0090280A" w:rsidRPr="0090280A" w:rsidRDefault="0090280A" w:rsidP="0090280A">
            <w:pPr>
              <w:rPr>
                <w:b/>
                <w:bCs/>
                <w:sz w:val="28"/>
                <w:szCs w:val="28"/>
                <w:lang w:val="en-CA"/>
              </w:rPr>
            </w:pPr>
            <w:r w:rsidRPr="0090280A">
              <w:rPr>
                <w:b/>
                <w:bCs/>
                <w:sz w:val="28"/>
                <w:szCs w:val="28"/>
                <w:lang w:val="en-CA"/>
              </w:rPr>
              <w:t>Test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F045D5" w14:textId="77777777" w:rsidR="0090280A" w:rsidRPr="0090280A" w:rsidRDefault="0090280A" w:rsidP="0090280A">
            <w:pPr>
              <w:rPr>
                <w:b/>
                <w:bCs/>
                <w:sz w:val="28"/>
                <w:szCs w:val="28"/>
                <w:lang w:val="en-CA"/>
              </w:rPr>
            </w:pPr>
            <w:r w:rsidRPr="0090280A">
              <w:rPr>
                <w:b/>
                <w:bCs/>
                <w:sz w:val="28"/>
                <w:szCs w:val="28"/>
                <w:lang w:val="en-CA"/>
              </w:rPr>
              <w:t>Validation Method</w:t>
            </w:r>
          </w:p>
        </w:tc>
      </w:tr>
      <w:tr w:rsidR="0090280A" w:rsidRPr="0090280A" w14:paraId="578D8575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A962F2" w14:textId="77777777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r w:rsidRPr="0090280A">
              <w:rPr>
                <w:sz w:val="28"/>
                <w:szCs w:val="28"/>
                <w:lang w:val="en-CA"/>
              </w:rPr>
              <w:t>Title Spelling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45B069" w14:textId="77777777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r w:rsidRPr="0090280A">
              <w:rPr>
                <w:sz w:val="28"/>
                <w:szCs w:val="28"/>
                <w:lang w:val="en-CA"/>
              </w:rPr>
              <w:t>Exact string match</w:t>
            </w:r>
          </w:p>
        </w:tc>
      </w:tr>
      <w:tr w:rsidR="0090280A" w:rsidRPr="0090280A" w14:paraId="443B8841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45C71F" w14:textId="77777777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r w:rsidRPr="0090280A">
              <w:rPr>
                <w:sz w:val="28"/>
                <w:szCs w:val="28"/>
                <w:lang w:val="en-CA"/>
              </w:rPr>
              <w:t>ETL Dates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F4E67F" w14:textId="77777777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r w:rsidRPr="0090280A">
              <w:rPr>
                <w:sz w:val="28"/>
                <w:szCs w:val="28"/>
                <w:lang w:val="en-CA"/>
              </w:rPr>
              <w:t>Chronological validation</w:t>
            </w:r>
          </w:p>
        </w:tc>
      </w:tr>
      <w:tr w:rsidR="0090280A" w:rsidRPr="0090280A" w14:paraId="38BBA712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E6F1AB" w14:textId="77777777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r w:rsidRPr="0090280A">
              <w:rPr>
                <w:sz w:val="28"/>
                <w:szCs w:val="28"/>
                <w:lang w:val="en-CA"/>
              </w:rPr>
              <w:t>Version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D1EE9C" w14:textId="77777777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r w:rsidRPr="0090280A">
              <w:rPr>
                <w:sz w:val="28"/>
                <w:szCs w:val="28"/>
                <w:lang w:val="en-CA"/>
              </w:rPr>
              <w:t>Regex pattern matching</w:t>
            </w:r>
          </w:p>
        </w:tc>
      </w:tr>
    </w:tbl>
    <w:p w14:paraId="1205338F" w14:textId="77777777" w:rsidR="0090280A" w:rsidRPr="0090280A" w:rsidRDefault="0090280A" w:rsidP="0090280A">
      <w:p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pict w14:anchorId="2F41D53D">
          <v:rect id="_x0000_i1049" style="width:0;height:.75pt" o:hralign="center" o:hrstd="t" o:hrnoshade="t" o:hr="t" fillcolor="#f8faff" stroked="f"/>
        </w:pict>
      </w:r>
    </w:p>
    <w:p w14:paraId="23CE213F" w14:textId="77777777" w:rsidR="004F5BA6" w:rsidRDefault="004F5BA6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br w:type="page"/>
      </w:r>
    </w:p>
    <w:p w14:paraId="749CFB5B" w14:textId="18D44E57" w:rsidR="007E7089" w:rsidRPr="007E7089" w:rsidRDefault="007E7089" w:rsidP="007E7089">
      <w:p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lastRenderedPageBreak/>
        <w:t>5.</w:t>
      </w:r>
      <w:r w:rsidRPr="007E7089">
        <w:rPr>
          <w:sz w:val="28"/>
          <w:szCs w:val="28"/>
          <w:lang w:val="en-CA"/>
        </w:rPr>
        <w:t>2 </w:t>
      </w:r>
      <w:proofErr w:type="spellStart"/>
      <w:r w:rsidRPr="007E7089">
        <w:rPr>
          <w:sz w:val="28"/>
          <w:szCs w:val="28"/>
          <w:lang w:val="en-CA"/>
        </w:rPr>
        <w:t>test_standard_report_</w:t>
      </w:r>
      <w:proofErr w:type="gramStart"/>
      <w:r w:rsidRPr="007E7089">
        <w:rPr>
          <w:sz w:val="28"/>
          <w:szCs w:val="28"/>
          <w:lang w:val="en-CA"/>
        </w:rPr>
        <w:t>columns</w:t>
      </w:r>
      <w:proofErr w:type="spellEnd"/>
      <w:r w:rsidRPr="007E7089">
        <w:rPr>
          <w:sz w:val="28"/>
          <w:szCs w:val="28"/>
          <w:lang w:val="en-CA"/>
        </w:rPr>
        <w:t>(</w:t>
      </w:r>
      <w:proofErr w:type="gramEnd"/>
      <w:r w:rsidRPr="007E7089">
        <w:rPr>
          <w:sz w:val="28"/>
          <w:szCs w:val="28"/>
          <w:lang w:val="en-CA"/>
        </w:rPr>
        <w:t>)</w:t>
      </w:r>
    </w:p>
    <w:p w14:paraId="4563D4E3" w14:textId="77777777" w:rsidR="007E7089" w:rsidRPr="007E7089" w:rsidRDefault="007E7089" w:rsidP="007E7089">
      <w:pPr>
        <w:rPr>
          <w:sz w:val="28"/>
          <w:szCs w:val="28"/>
          <w:lang w:val="en-CA"/>
        </w:rPr>
      </w:pPr>
      <w:r w:rsidRPr="007E7089">
        <w:rPr>
          <w:b/>
          <w:bCs/>
          <w:sz w:val="28"/>
          <w:szCs w:val="28"/>
          <w:lang w:val="en-CA"/>
        </w:rPr>
        <w:t>Purpose</w:t>
      </w:r>
      <w:r w:rsidRPr="007E7089">
        <w:rPr>
          <w:sz w:val="28"/>
          <w:szCs w:val="28"/>
          <w:lang w:val="en-CA"/>
        </w:rPr>
        <w:t>: Audits column structure against design specs</w:t>
      </w:r>
    </w:p>
    <w:p w14:paraId="21EACFE0" w14:textId="77777777" w:rsidR="007E7089" w:rsidRPr="007E7089" w:rsidRDefault="007E7089" w:rsidP="007E7089">
      <w:pPr>
        <w:rPr>
          <w:sz w:val="28"/>
          <w:szCs w:val="28"/>
          <w:lang w:val="en-CA"/>
        </w:rPr>
      </w:pPr>
      <w:r w:rsidRPr="007E7089">
        <w:rPr>
          <w:b/>
          <w:bCs/>
          <w:sz w:val="28"/>
          <w:szCs w:val="28"/>
          <w:lang w:val="en-CA"/>
        </w:rPr>
        <w:t>Parameters</w:t>
      </w:r>
      <w:r w:rsidRPr="007E7089">
        <w:rPr>
          <w:sz w:val="28"/>
          <w:szCs w:val="28"/>
          <w:lang w:val="en-CA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  <w:gridCol w:w="1243"/>
        <w:gridCol w:w="4608"/>
      </w:tblGrid>
      <w:tr w:rsidR="007E7089" w:rsidRPr="007E7089" w14:paraId="34557D9B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357BD2" w14:textId="77777777" w:rsidR="007E7089" w:rsidRPr="007E7089" w:rsidRDefault="007E7089" w:rsidP="007E7089">
            <w:pPr>
              <w:rPr>
                <w:b/>
                <w:bCs/>
                <w:sz w:val="28"/>
                <w:szCs w:val="28"/>
                <w:lang w:val="en-CA"/>
              </w:rPr>
            </w:pPr>
            <w:r w:rsidRPr="007E7089">
              <w:rPr>
                <w:b/>
                <w:bCs/>
                <w:sz w:val="28"/>
                <w:szCs w:val="28"/>
                <w:lang w:val="en-CA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DC1103" w14:textId="77777777" w:rsidR="007E7089" w:rsidRPr="007E7089" w:rsidRDefault="007E7089" w:rsidP="007E7089">
            <w:pPr>
              <w:rPr>
                <w:b/>
                <w:bCs/>
                <w:sz w:val="28"/>
                <w:szCs w:val="28"/>
                <w:lang w:val="en-CA"/>
              </w:rPr>
            </w:pPr>
            <w:r w:rsidRPr="007E7089">
              <w:rPr>
                <w:b/>
                <w:bCs/>
                <w:sz w:val="28"/>
                <w:szCs w:val="28"/>
                <w:lang w:val="en-CA"/>
              </w:rPr>
              <w:t>Default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85853F" w14:textId="77777777" w:rsidR="007E7089" w:rsidRPr="007E7089" w:rsidRDefault="007E7089" w:rsidP="007E7089">
            <w:pPr>
              <w:rPr>
                <w:b/>
                <w:bCs/>
                <w:sz w:val="28"/>
                <w:szCs w:val="28"/>
                <w:lang w:val="en-CA"/>
              </w:rPr>
            </w:pPr>
            <w:r w:rsidRPr="007E7089">
              <w:rPr>
                <w:b/>
                <w:bCs/>
                <w:sz w:val="28"/>
                <w:szCs w:val="28"/>
                <w:lang w:val="en-CA"/>
              </w:rPr>
              <w:t>Description</w:t>
            </w:r>
          </w:p>
        </w:tc>
      </w:tr>
      <w:tr w:rsidR="007E7089" w:rsidRPr="007E7089" w14:paraId="278E1537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C0743B" w14:textId="77777777" w:rsidR="007E7089" w:rsidRPr="007E7089" w:rsidRDefault="007E7089" w:rsidP="007E7089">
            <w:pPr>
              <w:rPr>
                <w:sz w:val="28"/>
                <w:szCs w:val="28"/>
                <w:lang w:val="en-CA"/>
              </w:rPr>
            </w:pPr>
            <w:proofErr w:type="spellStart"/>
            <w:r w:rsidRPr="007E7089">
              <w:rPr>
                <w:sz w:val="28"/>
                <w:szCs w:val="28"/>
                <w:lang w:val="en-CA"/>
              </w:rPr>
              <w:t>design_header_row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37DBDE" w14:textId="77777777" w:rsidR="007E7089" w:rsidRPr="007E7089" w:rsidRDefault="007E7089" w:rsidP="007E7089">
            <w:pPr>
              <w:rPr>
                <w:sz w:val="28"/>
                <w:szCs w:val="28"/>
                <w:lang w:val="en-CA"/>
              </w:rPr>
            </w:pPr>
            <w:r w:rsidRPr="007E7089">
              <w:rPr>
                <w:sz w:val="28"/>
                <w:szCs w:val="28"/>
                <w:lang w:val="en-C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FAA4B9" w14:textId="77777777" w:rsidR="007E7089" w:rsidRPr="007E7089" w:rsidRDefault="007E7089" w:rsidP="007E7089">
            <w:pPr>
              <w:rPr>
                <w:sz w:val="28"/>
                <w:szCs w:val="28"/>
                <w:lang w:val="en-CA"/>
              </w:rPr>
            </w:pPr>
            <w:r w:rsidRPr="007E7089">
              <w:rPr>
                <w:sz w:val="28"/>
                <w:szCs w:val="28"/>
                <w:lang w:val="en-CA"/>
              </w:rPr>
              <w:t>CSV row containing column headers</w:t>
            </w:r>
          </w:p>
        </w:tc>
      </w:tr>
      <w:tr w:rsidR="007E7089" w:rsidRPr="007E7089" w14:paraId="7B0FC9AC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D0A7D0" w14:textId="77777777" w:rsidR="007E7089" w:rsidRPr="007E7089" w:rsidRDefault="007E7089" w:rsidP="007E7089">
            <w:pPr>
              <w:rPr>
                <w:sz w:val="28"/>
                <w:szCs w:val="28"/>
                <w:lang w:val="en-CA"/>
              </w:rPr>
            </w:pPr>
            <w:proofErr w:type="spellStart"/>
            <w:r w:rsidRPr="007E7089">
              <w:rPr>
                <w:sz w:val="28"/>
                <w:szCs w:val="28"/>
                <w:lang w:val="en-CA"/>
              </w:rPr>
              <w:t>report_sheet_name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C29F52" w14:textId="77777777" w:rsidR="007E7089" w:rsidRPr="007E7089" w:rsidRDefault="007E7089" w:rsidP="007E7089">
            <w:pPr>
              <w:rPr>
                <w:sz w:val="28"/>
                <w:szCs w:val="28"/>
                <w:lang w:val="en-CA"/>
              </w:rPr>
            </w:pPr>
            <w:r w:rsidRPr="007E7089">
              <w:rPr>
                <w:sz w:val="28"/>
                <w:szCs w:val="28"/>
                <w:lang w:val="en-C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66CE93" w14:textId="77777777" w:rsidR="007E7089" w:rsidRPr="007E7089" w:rsidRDefault="007E7089" w:rsidP="007E7089">
            <w:pPr>
              <w:rPr>
                <w:sz w:val="28"/>
                <w:szCs w:val="28"/>
                <w:lang w:val="en-CA"/>
              </w:rPr>
            </w:pPr>
            <w:r w:rsidRPr="007E7089">
              <w:rPr>
                <w:sz w:val="28"/>
                <w:szCs w:val="28"/>
                <w:lang w:val="en-CA"/>
              </w:rPr>
              <w:t>Excel sheet index (0-based)</w:t>
            </w:r>
          </w:p>
        </w:tc>
      </w:tr>
      <w:tr w:rsidR="007E7089" w:rsidRPr="007E7089" w14:paraId="2031CF3D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B8B762" w14:textId="77777777" w:rsidR="007E7089" w:rsidRPr="007E7089" w:rsidRDefault="007E7089" w:rsidP="007E7089">
            <w:pPr>
              <w:rPr>
                <w:sz w:val="28"/>
                <w:szCs w:val="28"/>
                <w:lang w:val="en-CA"/>
              </w:rPr>
            </w:pPr>
            <w:proofErr w:type="spellStart"/>
            <w:r w:rsidRPr="007E7089">
              <w:rPr>
                <w:sz w:val="28"/>
                <w:szCs w:val="28"/>
                <w:lang w:val="en-CA"/>
              </w:rPr>
              <w:t>report_header_row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5FF3A7" w14:textId="77777777" w:rsidR="007E7089" w:rsidRPr="007E7089" w:rsidRDefault="007E7089" w:rsidP="007E7089">
            <w:pPr>
              <w:rPr>
                <w:sz w:val="28"/>
                <w:szCs w:val="28"/>
                <w:lang w:val="en-CA"/>
              </w:rPr>
            </w:pPr>
            <w:r w:rsidRPr="007E7089">
              <w:rPr>
                <w:sz w:val="28"/>
                <w:szCs w:val="28"/>
                <w:lang w:val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1351B2" w14:textId="77777777" w:rsidR="007E7089" w:rsidRPr="007E7089" w:rsidRDefault="007E7089" w:rsidP="007E7089">
            <w:pPr>
              <w:rPr>
                <w:sz w:val="28"/>
                <w:szCs w:val="28"/>
                <w:lang w:val="en-CA"/>
              </w:rPr>
            </w:pPr>
            <w:r w:rsidRPr="007E7089">
              <w:rPr>
                <w:sz w:val="28"/>
                <w:szCs w:val="28"/>
                <w:lang w:val="en-CA"/>
              </w:rPr>
              <w:t>Excel row containing headers</w:t>
            </w:r>
          </w:p>
        </w:tc>
      </w:tr>
    </w:tbl>
    <w:p w14:paraId="735148FD" w14:textId="09398263" w:rsidR="004F5BA6" w:rsidRDefault="004F5BA6">
      <w:pPr>
        <w:rPr>
          <w:sz w:val="28"/>
          <w:szCs w:val="28"/>
          <w:lang w:val="en-CA"/>
        </w:rPr>
      </w:pPr>
      <w:r>
        <w:rPr>
          <w:noProof/>
          <w:sz w:val="28"/>
          <w:szCs w:val="28"/>
          <w:lang w:val="en-CA"/>
        </w:rPr>
        <w:drawing>
          <wp:anchor distT="0" distB="0" distL="114300" distR="114300" simplePos="0" relativeHeight="251658240" behindDoc="0" locked="0" layoutInCell="1" allowOverlap="1" wp14:anchorId="4D0F9945" wp14:editId="2A13ABC6">
            <wp:simplePos x="0" y="0"/>
            <wp:positionH relativeFrom="column">
              <wp:posOffset>-228600</wp:posOffset>
            </wp:positionH>
            <wp:positionV relativeFrom="paragraph">
              <wp:posOffset>732790</wp:posOffset>
            </wp:positionV>
            <wp:extent cx="6217920" cy="4338320"/>
            <wp:effectExtent l="0" t="0" r="0" b="5080"/>
            <wp:wrapThrough wrapText="bothSides">
              <wp:wrapPolygon edited="0">
                <wp:start x="0" y="0"/>
                <wp:lineTo x="0" y="21530"/>
                <wp:lineTo x="21507" y="21530"/>
                <wp:lineTo x="21507" y="0"/>
                <wp:lineTo x="0" y="0"/>
              </wp:wrapPolygon>
            </wp:wrapThrough>
            <wp:docPr id="2055684349" name="Picture 1" descr="A diagram of a mat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01085" name="Picture 1" descr="A diagram of a matc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089" w:rsidRPr="007E7089">
        <w:rPr>
          <w:b/>
          <w:bCs/>
          <w:sz w:val="28"/>
          <w:szCs w:val="28"/>
          <w:lang w:val="en-CA"/>
        </w:rPr>
        <w:t>Comparison Logic</w:t>
      </w:r>
      <w:r w:rsidR="007E7089" w:rsidRPr="007E7089">
        <w:rPr>
          <w:sz w:val="28"/>
          <w:szCs w:val="28"/>
          <w:lang w:val="en-CA"/>
        </w:rPr>
        <w:t>:</w:t>
      </w:r>
      <w:r>
        <w:rPr>
          <w:sz w:val="28"/>
          <w:szCs w:val="28"/>
          <w:lang w:val="en-CA"/>
        </w:rPr>
        <w:br w:type="page"/>
      </w:r>
    </w:p>
    <w:p w14:paraId="2C19D2DB" w14:textId="77777777" w:rsidR="00EA2C40" w:rsidRDefault="0090280A" w:rsidP="00EA2C40">
      <w:p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lastRenderedPageBreak/>
        <w:t>5</w:t>
      </w:r>
      <w:r w:rsidR="00231E15">
        <w:rPr>
          <w:sz w:val="28"/>
          <w:szCs w:val="28"/>
          <w:lang w:val="en-CA"/>
        </w:rPr>
        <w:t>.</w:t>
      </w:r>
      <w:r w:rsidR="007E7089">
        <w:rPr>
          <w:sz w:val="28"/>
          <w:szCs w:val="28"/>
          <w:lang w:val="en-CA"/>
        </w:rPr>
        <w:t>3</w:t>
      </w:r>
      <w:r w:rsidRPr="0090280A">
        <w:rPr>
          <w:sz w:val="28"/>
          <w:szCs w:val="28"/>
          <w:lang w:val="en-CA"/>
        </w:rPr>
        <w:t> </w:t>
      </w:r>
      <w:proofErr w:type="spellStart"/>
      <w:r w:rsidR="00EA2C40" w:rsidRPr="00EA2C40">
        <w:rPr>
          <w:sz w:val="28"/>
          <w:szCs w:val="28"/>
          <w:lang w:val="en-CA"/>
        </w:rPr>
        <w:t>test_summary_calculations</w:t>
      </w:r>
      <w:proofErr w:type="spellEnd"/>
      <w:r w:rsidR="00EA2C40" w:rsidRPr="00EA2C40">
        <w:rPr>
          <w:sz w:val="28"/>
          <w:szCs w:val="28"/>
          <w:lang w:val="en-CA"/>
        </w:rPr>
        <w:t>(</w:t>
      </w:r>
      <w:proofErr w:type="spellStart"/>
      <w:r w:rsidR="00EA2C40" w:rsidRPr="00EA2C40">
        <w:rPr>
          <w:sz w:val="28"/>
          <w:szCs w:val="28"/>
          <w:lang w:val="en-CA"/>
        </w:rPr>
        <w:t>report_path</w:t>
      </w:r>
      <w:proofErr w:type="spellEnd"/>
      <w:r w:rsidR="00EA2C40" w:rsidRPr="00EA2C40">
        <w:rPr>
          <w:sz w:val="28"/>
          <w:szCs w:val="28"/>
          <w:lang w:val="en-CA"/>
        </w:rPr>
        <w:t>)</w:t>
      </w:r>
    </w:p>
    <w:p w14:paraId="7D848893" w14:textId="77777777" w:rsidR="00EA2C40" w:rsidRPr="00EA2C40" w:rsidRDefault="00EA2C40" w:rsidP="00EA2C40">
      <w:pPr>
        <w:rPr>
          <w:sz w:val="28"/>
          <w:szCs w:val="28"/>
          <w:lang w:val="en-CA"/>
        </w:rPr>
      </w:pPr>
      <w:r w:rsidRPr="00EA2C40">
        <w:rPr>
          <w:b/>
          <w:bCs/>
          <w:sz w:val="28"/>
          <w:szCs w:val="28"/>
          <w:lang w:val="en-CA"/>
        </w:rPr>
        <w:t>Purpose</w:t>
      </w:r>
      <w:r w:rsidRPr="00EA2C40">
        <w:rPr>
          <w:sz w:val="28"/>
          <w:szCs w:val="28"/>
          <w:lang w:val="en-CA"/>
        </w:rPr>
        <w:t>: Validates summary metrics against calculated values</w:t>
      </w:r>
    </w:p>
    <w:p w14:paraId="42CE4A77" w14:textId="01301741" w:rsidR="00D53113" w:rsidRPr="0090280A" w:rsidRDefault="00EA2C40" w:rsidP="0090280A">
      <w:pPr>
        <w:rPr>
          <w:sz w:val="28"/>
          <w:szCs w:val="28"/>
          <w:lang w:val="en-CA"/>
        </w:rPr>
      </w:pPr>
      <w:r w:rsidRPr="00EA2C40">
        <w:rPr>
          <w:b/>
          <w:bCs/>
          <w:sz w:val="28"/>
          <w:szCs w:val="28"/>
          <w:lang w:val="en-CA"/>
        </w:rPr>
        <w:t>Data Sources</w:t>
      </w:r>
      <w:r w:rsidRPr="00EA2C40">
        <w:rPr>
          <w:sz w:val="28"/>
          <w:szCs w:val="28"/>
          <w:lang w:val="en-CA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2151"/>
        <w:gridCol w:w="2037"/>
      </w:tblGrid>
      <w:tr w:rsidR="0090280A" w:rsidRPr="0090280A" w14:paraId="3E2F993F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4A1E4E" w14:textId="77777777" w:rsidR="0090280A" w:rsidRPr="0090280A" w:rsidRDefault="0090280A" w:rsidP="0090280A">
            <w:pPr>
              <w:rPr>
                <w:b/>
                <w:bCs/>
                <w:sz w:val="28"/>
                <w:szCs w:val="28"/>
                <w:lang w:val="en-CA"/>
              </w:rPr>
            </w:pPr>
            <w:r w:rsidRPr="0090280A">
              <w:rPr>
                <w:b/>
                <w:bCs/>
                <w:sz w:val="28"/>
                <w:szCs w:val="28"/>
                <w:lang w:val="en-CA"/>
              </w:rPr>
              <w:t>Metric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7963D0" w14:textId="77777777" w:rsidR="0090280A" w:rsidRPr="0090280A" w:rsidRDefault="0090280A" w:rsidP="0090280A">
            <w:pPr>
              <w:rPr>
                <w:b/>
                <w:bCs/>
                <w:sz w:val="28"/>
                <w:szCs w:val="28"/>
                <w:lang w:val="en-CA"/>
              </w:rPr>
            </w:pPr>
            <w:r w:rsidRPr="0090280A">
              <w:rPr>
                <w:b/>
                <w:bCs/>
                <w:sz w:val="28"/>
                <w:szCs w:val="28"/>
                <w:lang w:val="en-CA"/>
              </w:rPr>
              <w:t>Excel Location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F6F55C" w14:textId="77777777" w:rsidR="0090280A" w:rsidRPr="0090280A" w:rsidRDefault="0090280A" w:rsidP="0090280A">
            <w:pPr>
              <w:rPr>
                <w:b/>
                <w:bCs/>
                <w:sz w:val="28"/>
                <w:szCs w:val="28"/>
                <w:lang w:val="en-CA"/>
              </w:rPr>
            </w:pPr>
            <w:r w:rsidRPr="0090280A">
              <w:rPr>
                <w:b/>
                <w:bCs/>
                <w:sz w:val="28"/>
                <w:szCs w:val="28"/>
                <w:lang w:val="en-CA"/>
              </w:rPr>
              <w:t>Sample Value</w:t>
            </w:r>
          </w:p>
        </w:tc>
      </w:tr>
      <w:tr w:rsidR="0090280A" w:rsidRPr="0090280A" w14:paraId="33D4B328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16E306" w14:textId="77777777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r w:rsidRPr="0090280A">
              <w:rPr>
                <w:sz w:val="28"/>
                <w:szCs w:val="28"/>
                <w:lang w:val="en-CA"/>
              </w:rPr>
              <w:t>Brought Forward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102E8D" w14:textId="77777777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r w:rsidRPr="0090280A">
              <w:rPr>
                <w:sz w:val="28"/>
                <w:szCs w:val="28"/>
                <w:lang w:val="en-CA"/>
              </w:rPr>
              <w:t>Sheet</w:t>
            </w:r>
            <w:proofErr w:type="gramStart"/>
            <w:r w:rsidRPr="0090280A">
              <w:rPr>
                <w:sz w:val="28"/>
                <w:szCs w:val="28"/>
                <w:lang w:val="en-CA"/>
              </w:rPr>
              <w:t>3!B</w:t>
            </w:r>
            <w:proofErr w:type="gramEnd"/>
            <w:r w:rsidRPr="0090280A">
              <w:rPr>
                <w:sz w:val="28"/>
                <w:szCs w:val="28"/>
                <w:lang w:val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D6BB1A" w14:textId="77777777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r w:rsidRPr="0090280A">
              <w:rPr>
                <w:sz w:val="28"/>
                <w:szCs w:val="28"/>
                <w:lang w:val="en-CA"/>
              </w:rPr>
              <w:t>206</w:t>
            </w:r>
          </w:p>
        </w:tc>
      </w:tr>
      <w:tr w:rsidR="0090280A" w:rsidRPr="0090280A" w14:paraId="778CBD47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E9CFCA" w14:textId="77777777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r w:rsidRPr="0090280A">
              <w:rPr>
                <w:sz w:val="28"/>
                <w:szCs w:val="28"/>
                <w:lang w:val="en-CA"/>
              </w:rPr>
              <w:t>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52C16" w14:textId="77777777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r w:rsidRPr="0090280A">
              <w:rPr>
                <w:sz w:val="28"/>
                <w:szCs w:val="28"/>
                <w:lang w:val="en-CA"/>
              </w:rPr>
              <w:t>Sheet</w:t>
            </w:r>
            <w:proofErr w:type="gramStart"/>
            <w:r w:rsidRPr="0090280A">
              <w:rPr>
                <w:sz w:val="28"/>
                <w:szCs w:val="28"/>
                <w:lang w:val="en-CA"/>
              </w:rPr>
              <w:t>3!B</w:t>
            </w:r>
            <w:proofErr w:type="gramEnd"/>
            <w:r w:rsidRPr="0090280A">
              <w:rPr>
                <w:sz w:val="28"/>
                <w:szCs w:val="28"/>
                <w:lang w:val="en-C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090835" w14:textId="77777777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r w:rsidRPr="0090280A">
              <w:rPr>
                <w:sz w:val="28"/>
                <w:szCs w:val="28"/>
                <w:lang w:val="en-CA"/>
              </w:rPr>
              <w:t>144</w:t>
            </w:r>
          </w:p>
        </w:tc>
      </w:tr>
      <w:tr w:rsidR="0090280A" w:rsidRPr="0090280A" w14:paraId="21AE1AD9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4631CB" w14:textId="77777777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r w:rsidRPr="0090280A">
              <w:rPr>
                <w:sz w:val="28"/>
                <w:szCs w:val="28"/>
                <w:lang w:val="en-CA"/>
              </w:rPr>
              <w:t>End of Period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F13341" w14:textId="77777777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r w:rsidRPr="0090280A">
              <w:rPr>
                <w:sz w:val="28"/>
                <w:szCs w:val="28"/>
                <w:lang w:val="en-CA"/>
              </w:rPr>
              <w:t>Sheet</w:t>
            </w:r>
            <w:proofErr w:type="gramStart"/>
            <w:r w:rsidRPr="0090280A">
              <w:rPr>
                <w:sz w:val="28"/>
                <w:szCs w:val="28"/>
                <w:lang w:val="en-CA"/>
              </w:rPr>
              <w:t>3!B</w:t>
            </w:r>
            <w:proofErr w:type="gramEnd"/>
            <w:r w:rsidRPr="0090280A">
              <w:rPr>
                <w:sz w:val="28"/>
                <w:szCs w:val="28"/>
                <w:lang w:val="en-C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481DDB" w14:textId="77777777" w:rsidR="0090280A" w:rsidRPr="0090280A" w:rsidRDefault="0090280A" w:rsidP="0090280A">
            <w:pPr>
              <w:rPr>
                <w:sz w:val="28"/>
                <w:szCs w:val="28"/>
                <w:lang w:val="en-CA"/>
              </w:rPr>
            </w:pPr>
            <w:r w:rsidRPr="0090280A">
              <w:rPr>
                <w:sz w:val="28"/>
                <w:szCs w:val="28"/>
                <w:lang w:val="en-CA"/>
              </w:rPr>
              <w:t>149</w:t>
            </w:r>
          </w:p>
        </w:tc>
      </w:tr>
    </w:tbl>
    <w:p w14:paraId="68854222" w14:textId="77777777" w:rsidR="0090280A" w:rsidRDefault="0090280A" w:rsidP="0090280A">
      <w:pPr>
        <w:rPr>
          <w:b/>
          <w:bCs/>
          <w:sz w:val="28"/>
          <w:szCs w:val="28"/>
          <w:lang w:val="en-CA"/>
        </w:rPr>
      </w:pPr>
    </w:p>
    <w:p w14:paraId="2F48CAD4" w14:textId="3585C938" w:rsidR="0090280A" w:rsidRPr="0090280A" w:rsidRDefault="0090280A" w:rsidP="0090280A">
      <w:pPr>
        <w:rPr>
          <w:sz w:val="28"/>
          <w:szCs w:val="28"/>
          <w:lang w:val="en-CA"/>
        </w:rPr>
      </w:pPr>
      <w:r w:rsidRPr="0090280A">
        <w:rPr>
          <w:b/>
          <w:bCs/>
          <w:sz w:val="28"/>
          <w:szCs w:val="28"/>
          <w:lang w:val="en-CA"/>
        </w:rPr>
        <w:t>Calculation Formula:</w:t>
      </w:r>
    </w:p>
    <w:p w14:paraId="22552F66" w14:textId="77777777" w:rsidR="00746D1C" w:rsidRDefault="00EA2C40" w:rsidP="00746D1C">
      <w:pPr>
        <w:rPr>
          <w:sz w:val="28"/>
          <w:szCs w:val="28"/>
          <w:lang w:val="en-CA"/>
        </w:rPr>
      </w:pPr>
      <w:r w:rsidRPr="00EA2C40">
        <w:rPr>
          <w:sz w:val="28"/>
          <w:szCs w:val="28"/>
          <w:lang w:val="en-CA"/>
        </w:rPr>
        <w:t>assert (</w:t>
      </w:r>
      <w:proofErr w:type="spellStart"/>
      <w:r w:rsidRPr="00EA2C40">
        <w:rPr>
          <w:sz w:val="28"/>
          <w:szCs w:val="28"/>
          <w:lang w:val="en-CA"/>
        </w:rPr>
        <w:t>BroughtForward</w:t>
      </w:r>
      <w:proofErr w:type="spellEnd"/>
      <w:r w:rsidRPr="00EA2C40">
        <w:rPr>
          <w:sz w:val="28"/>
          <w:szCs w:val="28"/>
          <w:lang w:val="en-CA"/>
        </w:rPr>
        <w:t xml:space="preserve"> + Approved) - Closed == </w:t>
      </w:r>
      <w:proofErr w:type="spellStart"/>
      <w:r w:rsidRPr="00EA2C40">
        <w:rPr>
          <w:sz w:val="28"/>
          <w:szCs w:val="28"/>
          <w:lang w:val="en-CA"/>
        </w:rPr>
        <w:t>EndOfPeriod</w:t>
      </w:r>
      <w:proofErr w:type="spellEnd"/>
    </w:p>
    <w:p w14:paraId="1771CDE6" w14:textId="77777777" w:rsidR="00746D1C" w:rsidRDefault="00746D1C" w:rsidP="00746D1C">
      <w:pPr>
        <w:rPr>
          <w:sz w:val="28"/>
          <w:szCs w:val="28"/>
          <w:lang w:val="en-CA"/>
        </w:rPr>
      </w:pPr>
    </w:p>
    <w:p w14:paraId="61FC7FED" w14:textId="77777777" w:rsidR="00B13DF1" w:rsidRDefault="00B13DF1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br w:type="page"/>
      </w:r>
    </w:p>
    <w:p w14:paraId="3D1CC608" w14:textId="4E59B188" w:rsidR="00746D1C" w:rsidRPr="00746D1C" w:rsidRDefault="00746D1C" w:rsidP="00746D1C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lastRenderedPageBreak/>
        <w:t>5.</w:t>
      </w:r>
      <w:r w:rsidRPr="00746D1C">
        <w:rPr>
          <w:sz w:val="28"/>
          <w:szCs w:val="28"/>
          <w:lang w:val="en-CA"/>
        </w:rPr>
        <w:t>4 </w:t>
      </w:r>
      <w:proofErr w:type="spellStart"/>
      <w:r w:rsidRPr="00746D1C">
        <w:rPr>
          <w:sz w:val="28"/>
          <w:szCs w:val="28"/>
          <w:lang w:val="en-CA"/>
        </w:rPr>
        <w:t>run_all_</w:t>
      </w:r>
      <w:proofErr w:type="gramStart"/>
      <w:r w:rsidRPr="00746D1C">
        <w:rPr>
          <w:sz w:val="28"/>
          <w:szCs w:val="28"/>
          <w:lang w:val="en-CA"/>
        </w:rPr>
        <w:t>tests</w:t>
      </w:r>
      <w:proofErr w:type="spellEnd"/>
      <w:r w:rsidRPr="00746D1C">
        <w:rPr>
          <w:sz w:val="28"/>
          <w:szCs w:val="28"/>
          <w:lang w:val="en-CA"/>
        </w:rPr>
        <w:t>(</w:t>
      </w:r>
      <w:proofErr w:type="gramEnd"/>
      <w:r w:rsidRPr="00746D1C">
        <w:rPr>
          <w:sz w:val="28"/>
          <w:szCs w:val="28"/>
          <w:lang w:val="en-CA"/>
        </w:rPr>
        <w:t>)</w:t>
      </w:r>
    </w:p>
    <w:p w14:paraId="13E5FD39" w14:textId="77777777" w:rsidR="00746D1C" w:rsidRPr="00746D1C" w:rsidRDefault="00746D1C" w:rsidP="00746D1C">
      <w:pPr>
        <w:rPr>
          <w:sz w:val="28"/>
          <w:szCs w:val="28"/>
          <w:lang w:val="en-CA"/>
        </w:rPr>
      </w:pPr>
      <w:r w:rsidRPr="00746D1C">
        <w:rPr>
          <w:b/>
          <w:bCs/>
          <w:sz w:val="28"/>
          <w:szCs w:val="28"/>
          <w:lang w:val="en-CA"/>
        </w:rPr>
        <w:t>Test Sequence</w:t>
      </w:r>
      <w:r w:rsidRPr="00746D1C">
        <w:rPr>
          <w:sz w:val="28"/>
          <w:szCs w:val="28"/>
          <w:lang w:val="en-CA"/>
        </w:rPr>
        <w:t>:</w:t>
      </w:r>
    </w:p>
    <w:p w14:paraId="79301ECA" w14:textId="77777777" w:rsidR="00746D1C" w:rsidRPr="00746D1C" w:rsidRDefault="00746D1C" w:rsidP="00746D1C">
      <w:pPr>
        <w:numPr>
          <w:ilvl w:val="0"/>
          <w:numId w:val="15"/>
        </w:numPr>
        <w:rPr>
          <w:sz w:val="28"/>
          <w:szCs w:val="28"/>
          <w:lang w:val="en-CA"/>
        </w:rPr>
      </w:pPr>
      <w:r w:rsidRPr="00746D1C">
        <w:rPr>
          <w:sz w:val="28"/>
          <w:szCs w:val="28"/>
          <w:lang w:val="en-CA"/>
        </w:rPr>
        <w:t>Cover Page Validation</w:t>
      </w:r>
    </w:p>
    <w:p w14:paraId="461A163B" w14:textId="77777777" w:rsidR="00746D1C" w:rsidRPr="00746D1C" w:rsidRDefault="00746D1C" w:rsidP="00746D1C">
      <w:pPr>
        <w:numPr>
          <w:ilvl w:val="0"/>
          <w:numId w:val="15"/>
        </w:numPr>
        <w:rPr>
          <w:sz w:val="28"/>
          <w:szCs w:val="28"/>
          <w:lang w:val="en-CA"/>
        </w:rPr>
      </w:pPr>
      <w:r w:rsidRPr="00746D1C">
        <w:rPr>
          <w:sz w:val="28"/>
          <w:szCs w:val="28"/>
          <w:lang w:val="en-CA"/>
        </w:rPr>
        <w:t>Column Structure Audit</w:t>
      </w:r>
    </w:p>
    <w:p w14:paraId="71D3B02B" w14:textId="77777777" w:rsidR="00746D1C" w:rsidRPr="00746D1C" w:rsidRDefault="00746D1C" w:rsidP="00746D1C">
      <w:pPr>
        <w:numPr>
          <w:ilvl w:val="0"/>
          <w:numId w:val="15"/>
        </w:numPr>
        <w:rPr>
          <w:sz w:val="28"/>
          <w:szCs w:val="28"/>
          <w:lang w:val="en-CA"/>
        </w:rPr>
      </w:pPr>
      <w:r w:rsidRPr="00746D1C">
        <w:rPr>
          <w:sz w:val="28"/>
          <w:szCs w:val="28"/>
          <w:lang w:val="en-CA"/>
        </w:rPr>
        <w:t>Summary Calculation Check</w:t>
      </w:r>
    </w:p>
    <w:p w14:paraId="77192206" w14:textId="77777777" w:rsidR="00746D1C" w:rsidRDefault="00746D1C" w:rsidP="00746D1C">
      <w:pPr>
        <w:rPr>
          <w:b/>
          <w:bCs/>
          <w:sz w:val="28"/>
          <w:szCs w:val="28"/>
          <w:lang w:val="en-CA"/>
        </w:rPr>
      </w:pPr>
    </w:p>
    <w:p w14:paraId="611A608C" w14:textId="725D0F19" w:rsidR="00746D1C" w:rsidRPr="00746D1C" w:rsidRDefault="00746D1C" w:rsidP="00746D1C">
      <w:pPr>
        <w:rPr>
          <w:sz w:val="28"/>
          <w:szCs w:val="28"/>
          <w:lang w:val="en-CA"/>
        </w:rPr>
      </w:pPr>
      <w:r w:rsidRPr="00746D1C">
        <w:rPr>
          <w:b/>
          <w:bCs/>
          <w:sz w:val="28"/>
          <w:szCs w:val="28"/>
          <w:lang w:val="en-CA"/>
        </w:rPr>
        <w:t>Output Example</w:t>
      </w:r>
      <w:r w:rsidRPr="00746D1C">
        <w:rPr>
          <w:sz w:val="28"/>
          <w:szCs w:val="28"/>
          <w:lang w:val="en-CA"/>
        </w:rPr>
        <w:t>:</w:t>
      </w:r>
    </w:p>
    <w:p w14:paraId="4BF6CFAC" w14:textId="7FB3311A" w:rsidR="00746D1C" w:rsidRPr="00746D1C" w:rsidRDefault="00746D1C" w:rsidP="00746D1C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```</w:t>
      </w:r>
      <w:r w:rsidRPr="00746D1C">
        <w:rPr>
          <w:sz w:val="28"/>
          <w:szCs w:val="28"/>
          <w:lang w:val="en-CA"/>
        </w:rPr>
        <w:t>text</w:t>
      </w:r>
    </w:p>
    <w:p w14:paraId="5689DA24" w14:textId="77777777" w:rsidR="00746D1C" w:rsidRPr="00746D1C" w:rsidRDefault="00746D1C" w:rsidP="00746D1C">
      <w:pPr>
        <w:rPr>
          <w:sz w:val="28"/>
          <w:szCs w:val="28"/>
          <w:lang w:val="en-CA"/>
        </w:rPr>
      </w:pPr>
      <w:r w:rsidRPr="00746D1C">
        <w:rPr>
          <w:sz w:val="28"/>
          <w:szCs w:val="28"/>
          <w:lang w:val="en-CA"/>
        </w:rPr>
        <w:t>=== Summary Tests ===</w:t>
      </w:r>
    </w:p>
    <w:p w14:paraId="01827D0F" w14:textId="77777777" w:rsidR="00746D1C" w:rsidRPr="00746D1C" w:rsidRDefault="00746D1C" w:rsidP="00746D1C">
      <w:pPr>
        <w:rPr>
          <w:sz w:val="28"/>
          <w:szCs w:val="28"/>
          <w:lang w:val="en-CA"/>
        </w:rPr>
      </w:pPr>
      <w:r w:rsidRPr="00746D1C">
        <w:rPr>
          <w:sz w:val="28"/>
          <w:szCs w:val="28"/>
          <w:lang w:val="en-CA"/>
        </w:rPr>
        <w:t xml:space="preserve">BROUGHT_FORWARD: PASSED </w:t>
      </w:r>
      <w:r w:rsidRPr="00746D1C">
        <w:rPr>
          <w:rFonts w:ascii="Segoe UI Emoji" w:hAnsi="Segoe UI Emoji" w:cs="Segoe UI Emoji"/>
          <w:sz w:val="28"/>
          <w:szCs w:val="28"/>
          <w:lang w:val="en-CA"/>
        </w:rPr>
        <w:t>✅</w:t>
      </w:r>
      <w:r w:rsidRPr="00746D1C">
        <w:rPr>
          <w:sz w:val="28"/>
          <w:szCs w:val="28"/>
          <w:lang w:val="en-CA"/>
        </w:rPr>
        <w:t xml:space="preserve"> </w:t>
      </w:r>
    </w:p>
    <w:p w14:paraId="06046419" w14:textId="77777777" w:rsidR="00746D1C" w:rsidRPr="00746D1C" w:rsidRDefault="00746D1C" w:rsidP="00746D1C">
      <w:pPr>
        <w:rPr>
          <w:sz w:val="28"/>
          <w:szCs w:val="28"/>
          <w:lang w:val="en-CA"/>
        </w:rPr>
      </w:pPr>
      <w:r w:rsidRPr="00746D1C">
        <w:rPr>
          <w:sz w:val="28"/>
          <w:szCs w:val="28"/>
          <w:lang w:val="en-CA"/>
        </w:rPr>
        <w:t xml:space="preserve">  Expected: 206 (from B3), Actual: 206</w:t>
      </w:r>
    </w:p>
    <w:p w14:paraId="7180B6AC" w14:textId="77777777" w:rsidR="00746D1C" w:rsidRPr="00746D1C" w:rsidRDefault="00746D1C" w:rsidP="00746D1C">
      <w:pPr>
        <w:rPr>
          <w:sz w:val="28"/>
          <w:szCs w:val="28"/>
          <w:lang w:val="en-CA"/>
        </w:rPr>
      </w:pPr>
      <w:r w:rsidRPr="00746D1C">
        <w:rPr>
          <w:sz w:val="28"/>
          <w:szCs w:val="28"/>
          <w:lang w:val="en-CA"/>
        </w:rPr>
        <w:t xml:space="preserve">APPROVED: PASSED </w:t>
      </w:r>
      <w:r w:rsidRPr="00746D1C">
        <w:rPr>
          <w:rFonts w:ascii="Segoe UI Emoji" w:hAnsi="Segoe UI Emoji" w:cs="Segoe UI Emoji"/>
          <w:sz w:val="28"/>
          <w:szCs w:val="28"/>
          <w:lang w:val="en-CA"/>
        </w:rPr>
        <w:t>✅</w:t>
      </w:r>
    </w:p>
    <w:p w14:paraId="71ECD488" w14:textId="77777777" w:rsidR="00746D1C" w:rsidRPr="00746D1C" w:rsidRDefault="00746D1C" w:rsidP="00746D1C">
      <w:pPr>
        <w:rPr>
          <w:sz w:val="28"/>
          <w:szCs w:val="28"/>
          <w:lang w:val="en-CA"/>
        </w:rPr>
      </w:pPr>
      <w:r w:rsidRPr="00746D1C">
        <w:rPr>
          <w:sz w:val="28"/>
          <w:szCs w:val="28"/>
          <w:lang w:val="en-CA"/>
        </w:rPr>
        <w:t xml:space="preserve">  Expected: 144 (from B4), Actual: 144  </w:t>
      </w:r>
    </w:p>
    <w:p w14:paraId="25A26383" w14:textId="77777777" w:rsidR="00746D1C" w:rsidRPr="00746D1C" w:rsidRDefault="00746D1C" w:rsidP="00746D1C">
      <w:pPr>
        <w:rPr>
          <w:sz w:val="28"/>
          <w:szCs w:val="28"/>
          <w:lang w:val="en-CA"/>
        </w:rPr>
      </w:pPr>
      <w:r w:rsidRPr="00746D1C">
        <w:rPr>
          <w:sz w:val="28"/>
          <w:szCs w:val="28"/>
          <w:lang w:val="en-CA"/>
        </w:rPr>
        <w:t xml:space="preserve">END_OF_PERIOD: PASSED </w:t>
      </w:r>
      <w:r w:rsidRPr="00746D1C">
        <w:rPr>
          <w:rFonts w:ascii="Segoe UI Emoji" w:hAnsi="Segoe UI Emoji" w:cs="Segoe UI Emoji"/>
          <w:sz w:val="28"/>
          <w:szCs w:val="28"/>
          <w:lang w:val="en-CA"/>
        </w:rPr>
        <w:t>✅</w:t>
      </w:r>
    </w:p>
    <w:p w14:paraId="61D0670A" w14:textId="77777777" w:rsidR="00746D1C" w:rsidRDefault="00746D1C" w:rsidP="00746D1C">
      <w:pPr>
        <w:rPr>
          <w:rFonts w:ascii="Segoe UI Emoji" w:hAnsi="Segoe UI Emoji" w:cs="Segoe UI Emoji"/>
          <w:sz w:val="28"/>
          <w:szCs w:val="28"/>
          <w:lang w:val="en-CA"/>
        </w:rPr>
      </w:pPr>
      <w:r w:rsidRPr="00746D1C">
        <w:rPr>
          <w:sz w:val="28"/>
          <w:szCs w:val="28"/>
          <w:lang w:val="en-CA"/>
        </w:rPr>
        <w:t xml:space="preserve">  Calculation: 206 + 144 - 201 = 149 </w:t>
      </w:r>
      <w:r w:rsidRPr="00746D1C">
        <w:rPr>
          <w:rFonts w:ascii="Segoe UI Emoji" w:hAnsi="Segoe UI Emoji" w:cs="Segoe UI Emoji"/>
          <w:sz w:val="28"/>
          <w:szCs w:val="28"/>
          <w:lang w:val="en-CA"/>
        </w:rPr>
        <w:t>✔️</w:t>
      </w:r>
    </w:p>
    <w:p w14:paraId="10B235A5" w14:textId="00EF2B4E" w:rsidR="00746D1C" w:rsidRPr="00746D1C" w:rsidRDefault="00746D1C" w:rsidP="00746D1C">
      <w:pPr>
        <w:rPr>
          <w:sz w:val="28"/>
          <w:szCs w:val="28"/>
          <w:lang w:val="en-CA"/>
        </w:rPr>
      </w:pPr>
      <w:r>
        <w:rPr>
          <w:rFonts w:ascii="Segoe UI Emoji" w:hAnsi="Segoe UI Emoji" w:cs="Segoe UI Emoji"/>
          <w:sz w:val="28"/>
          <w:szCs w:val="28"/>
          <w:lang w:val="en-CA"/>
        </w:rPr>
        <w:t>```</w:t>
      </w:r>
    </w:p>
    <w:p w14:paraId="32233F25" w14:textId="130DCB4B" w:rsidR="0090280A" w:rsidRPr="0090280A" w:rsidRDefault="0090280A" w:rsidP="0090280A">
      <w:p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pict w14:anchorId="0B9E4946">
          <v:rect id="_x0000_i1050" style="width:0;height:.75pt" o:hralign="center" o:hrstd="t" o:hrnoshade="t" o:hr="t" fillcolor="#f8faff" stroked="f"/>
        </w:pict>
      </w:r>
    </w:p>
    <w:p w14:paraId="472B1F7A" w14:textId="77777777" w:rsidR="00B13DF1" w:rsidRDefault="00B13DF1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br w:type="page"/>
      </w:r>
    </w:p>
    <w:p w14:paraId="0D3A4057" w14:textId="2EC498EA" w:rsidR="0090280A" w:rsidRPr="0090280A" w:rsidRDefault="0090280A" w:rsidP="0090280A">
      <w:p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lastRenderedPageBreak/>
        <w:t>6. Installation Guide</w:t>
      </w:r>
    </w:p>
    <w:p w14:paraId="0EC3118A" w14:textId="77777777" w:rsidR="0090280A" w:rsidRPr="0090280A" w:rsidRDefault="0090280A" w:rsidP="0090280A">
      <w:pPr>
        <w:numPr>
          <w:ilvl w:val="0"/>
          <w:numId w:val="13"/>
        </w:num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>Clone repository:</w:t>
      </w:r>
    </w:p>
    <w:p w14:paraId="6C849CFE" w14:textId="62D4E0AD" w:rsidR="0090280A" w:rsidRPr="0090280A" w:rsidRDefault="0090280A" w:rsidP="0090280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```</w:t>
      </w:r>
      <w:r w:rsidRPr="0090280A">
        <w:rPr>
          <w:sz w:val="28"/>
          <w:szCs w:val="28"/>
          <w:lang w:val="en-CA"/>
        </w:rPr>
        <w:t>bash</w:t>
      </w:r>
    </w:p>
    <w:p w14:paraId="3687AF84" w14:textId="6BE2897A" w:rsidR="0090280A" w:rsidRDefault="0090280A" w:rsidP="0090280A">
      <w:p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 xml:space="preserve">git clone </w:t>
      </w:r>
      <w:hyperlink r:id="rId7" w:history="1">
        <w:r w:rsidRPr="0090280A">
          <w:rPr>
            <w:rStyle w:val="Hyperlink"/>
            <w:sz w:val="28"/>
            <w:szCs w:val="28"/>
            <w:lang w:val="en-CA"/>
          </w:rPr>
          <w:t>https://github.com/SUKH2022/Automation_Testing.git</w:t>
        </w:r>
      </w:hyperlink>
    </w:p>
    <w:p w14:paraId="230F200F" w14:textId="44211BF0" w:rsidR="0090280A" w:rsidRPr="0090280A" w:rsidRDefault="0090280A" w:rsidP="0090280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```</w:t>
      </w:r>
    </w:p>
    <w:p w14:paraId="0E651C85" w14:textId="77777777" w:rsidR="0090280A" w:rsidRPr="0090280A" w:rsidRDefault="0090280A" w:rsidP="0090280A">
      <w:pPr>
        <w:numPr>
          <w:ilvl w:val="0"/>
          <w:numId w:val="13"/>
        </w:num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>Install dependencies:</w:t>
      </w:r>
    </w:p>
    <w:p w14:paraId="5803CB52" w14:textId="47B545AC" w:rsidR="0090280A" w:rsidRPr="0090280A" w:rsidRDefault="0090280A" w:rsidP="0090280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```</w:t>
      </w:r>
      <w:r w:rsidRPr="0090280A">
        <w:rPr>
          <w:sz w:val="28"/>
          <w:szCs w:val="28"/>
          <w:lang w:val="en-CA"/>
        </w:rPr>
        <w:t>bash</w:t>
      </w:r>
    </w:p>
    <w:p w14:paraId="249BDAB0" w14:textId="77777777" w:rsidR="0090280A" w:rsidRDefault="0090280A" w:rsidP="0090280A">
      <w:p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>pip install -r requirements.txt</w:t>
      </w:r>
    </w:p>
    <w:p w14:paraId="51CC1BD0" w14:textId="071723B5" w:rsidR="0090280A" w:rsidRPr="0090280A" w:rsidRDefault="0090280A" w:rsidP="0090280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```</w:t>
      </w:r>
    </w:p>
    <w:p w14:paraId="0A2159DF" w14:textId="77777777" w:rsidR="0090280A" w:rsidRPr="0090280A" w:rsidRDefault="0090280A" w:rsidP="0090280A">
      <w:p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pict w14:anchorId="526DBA2D">
          <v:rect id="_x0000_i1051" style="width:0;height:.75pt" o:hralign="center" o:hrstd="t" o:hrnoshade="t" o:hr="t" fillcolor="#f8faff" stroked="f"/>
        </w:pict>
      </w:r>
    </w:p>
    <w:p w14:paraId="3C8181E0" w14:textId="77777777" w:rsidR="0090280A" w:rsidRPr="0090280A" w:rsidRDefault="0090280A" w:rsidP="0090280A">
      <w:p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>7. Usage Example</w:t>
      </w:r>
    </w:p>
    <w:p w14:paraId="4F603B40" w14:textId="7735A2A6" w:rsidR="0090280A" w:rsidRPr="0090280A" w:rsidRDefault="00D53113" w:rsidP="0090280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```</w:t>
      </w:r>
      <w:r w:rsidR="0090280A" w:rsidRPr="0090280A">
        <w:rPr>
          <w:sz w:val="28"/>
          <w:szCs w:val="28"/>
          <w:lang w:val="en-CA"/>
        </w:rPr>
        <w:t>python</w:t>
      </w:r>
    </w:p>
    <w:p w14:paraId="39CDEE07" w14:textId="77777777" w:rsidR="0090280A" w:rsidRPr="0090280A" w:rsidRDefault="0090280A" w:rsidP="0090280A">
      <w:p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># Import module</w:t>
      </w:r>
    </w:p>
    <w:p w14:paraId="7A3C6998" w14:textId="4F8A7489" w:rsidR="0090280A" w:rsidRPr="0090280A" w:rsidRDefault="0090280A" w:rsidP="0090280A">
      <w:p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 xml:space="preserve">from validator import </w:t>
      </w:r>
      <w:proofErr w:type="spellStart"/>
      <w:r w:rsidRPr="0090280A">
        <w:rPr>
          <w:sz w:val="28"/>
          <w:szCs w:val="28"/>
          <w:lang w:val="en-CA"/>
        </w:rPr>
        <w:t>run_all_tests</w:t>
      </w:r>
      <w:proofErr w:type="spellEnd"/>
    </w:p>
    <w:p w14:paraId="7AABD9C3" w14:textId="77777777" w:rsidR="0090280A" w:rsidRPr="0090280A" w:rsidRDefault="0090280A" w:rsidP="0090280A">
      <w:p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># Run test suite</w:t>
      </w:r>
    </w:p>
    <w:p w14:paraId="2DCDFD42" w14:textId="057AB550" w:rsidR="0090280A" w:rsidRPr="0090280A" w:rsidRDefault="0090280A" w:rsidP="0090280A">
      <w:pPr>
        <w:rPr>
          <w:sz w:val="28"/>
          <w:szCs w:val="28"/>
          <w:lang w:val="en-CA"/>
        </w:rPr>
      </w:pPr>
      <w:proofErr w:type="spellStart"/>
      <w:r w:rsidRPr="0090280A">
        <w:rPr>
          <w:sz w:val="28"/>
          <w:szCs w:val="28"/>
          <w:lang w:val="en-CA"/>
        </w:rPr>
        <w:t>run_all_</w:t>
      </w:r>
      <w:proofErr w:type="gramStart"/>
      <w:r w:rsidRPr="0090280A">
        <w:rPr>
          <w:sz w:val="28"/>
          <w:szCs w:val="28"/>
          <w:lang w:val="en-CA"/>
        </w:rPr>
        <w:t>tests</w:t>
      </w:r>
      <w:proofErr w:type="spellEnd"/>
      <w:r w:rsidRPr="0090280A">
        <w:rPr>
          <w:sz w:val="28"/>
          <w:szCs w:val="28"/>
          <w:lang w:val="en-CA"/>
        </w:rPr>
        <w:t>(</w:t>
      </w:r>
      <w:proofErr w:type="gramEnd"/>
    </w:p>
    <w:p w14:paraId="5279AAB6" w14:textId="77777777" w:rsidR="0090280A" w:rsidRPr="0090280A" w:rsidRDefault="0090280A" w:rsidP="0090280A">
      <w:p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 xml:space="preserve">    </w:t>
      </w:r>
      <w:proofErr w:type="spellStart"/>
      <w:r w:rsidRPr="0090280A">
        <w:rPr>
          <w:sz w:val="28"/>
          <w:szCs w:val="28"/>
          <w:lang w:val="en-CA"/>
        </w:rPr>
        <w:t>report_path</w:t>
      </w:r>
      <w:proofErr w:type="spellEnd"/>
      <w:r w:rsidRPr="0090280A">
        <w:rPr>
          <w:sz w:val="28"/>
          <w:szCs w:val="28"/>
          <w:lang w:val="en-CA"/>
        </w:rPr>
        <w:t>="report.xlsx",</w:t>
      </w:r>
    </w:p>
    <w:p w14:paraId="2096EAE0" w14:textId="77777777" w:rsidR="0090280A" w:rsidRPr="0090280A" w:rsidRDefault="0090280A" w:rsidP="0090280A">
      <w:p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 xml:space="preserve">    </w:t>
      </w:r>
      <w:proofErr w:type="spellStart"/>
      <w:r w:rsidRPr="0090280A">
        <w:rPr>
          <w:sz w:val="28"/>
          <w:szCs w:val="28"/>
          <w:lang w:val="en-CA"/>
        </w:rPr>
        <w:t>design_spec_path</w:t>
      </w:r>
      <w:proofErr w:type="spellEnd"/>
      <w:r w:rsidRPr="0090280A">
        <w:rPr>
          <w:sz w:val="28"/>
          <w:szCs w:val="28"/>
          <w:lang w:val="en-CA"/>
        </w:rPr>
        <w:t>="design.csv",</w:t>
      </w:r>
    </w:p>
    <w:p w14:paraId="58BD5649" w14:textId="77777777" w:rsidR="0090280A" w:rsidRPr="0090280A" w:rsidRDefault="0090280A" w:rsidP="0090280A">
      <w:p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 xml:space="preserve">    </w:t>
      </w:r>
      <w:proofErr w:type="spellStart"/>
      <w:r w:rsidRPr="0090280A">
        <w:rPr>
          <w:sz w:val="28"/>
          <w:szCs w:val="28"/>
          <w:lang w:val="en-CA"/>
        </w:rPr>
        <w:t>expected_version</w:t>
      </w:r>
      <w:proofErr w:type="spellEnd"/>
      <w:r w:rsidRPr="0090280A">
        <w:rPr>
          <w:sz w:val="28"/>
          <w:szCs w:val="28"/>
          <w:lang w:val="en-CA"/>
        </w:rPr>
        <w:t>="1.5"</w:t>
      </w:r>
    </w:p>
    <w:p w14:paraId="72A41039" w14:textId="77777777" w:rsidR="0090280A" w:rsidRDefault="0090280A" w:rsidP="0090280A">
      <w:p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t>)</w:t>
      </w:r>
    </w:p>
    <w:p w14:paraId="1B0F5584" w14:textId="1C8844E7" w:rsidR="0090280A" w:rsidRPr="0090280A" w:rsidRDefault="00D53113" w:rsidP="00D53113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```</w:t>
      </w:r>
    </w:p>
    <w:p w14:paraId="365077B4" w14:textId="77777777" w:rsidR="0090280A" w:rsidRPr="0090280A" w:rsidRDefault="0090280A" w:rsidP="0090280A">
      <w:p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pict w14:anchorId="568C2F95">
          <v:rect id="_x0000_i1052" style="width:0;height:.75pt" o:hralign="center" o:hrstd="t" o:hrnoshade="t" o:hr="t" fillcolor="#f8faff" stroked="f"/>
        </w:pict>
      </w:r>
    </w:p>
    <w:p w14:paraId="22E2BA62" w14:textId="77777777" w:rsidR="00746D1C" w:rsidRPr="00746D1C" w:rsidRDefault="0090280A" w:rsidP="00746D1C">
      <w:pPr>
        <w:rPr>
          <w:sz w:val="28"/>
          <w:szCs w:val="28"/>
          <w:lang w:val="en-CA"/>
        </w:rPr>
      </w:pPr>
      <w:r w:rsidRPr="0090280A">
        <w:rPr>
          <w:sz w:val="28"/>
          <w:szCs w:val="28"/>
          <w:lang w:val="en-CA"/>
        </w:rPr>
        <w:lastRenderedPageBreak/>
        <w:t xml:space="preserve">8. </w:t>
      </w:r>
      <w:r w:rsidR="00746D1C" w:rsidRPr="00746D1C">
        <w:rPr>
          <w:sz w:val="28"/>
          <w:szCs w:val="28"/>
          <w:lang w:val="en-CA"/>
        </w:rPr>
        <w:t>Error Handling Matrix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3581"/>
      </w:tblGrid>
      <w:tr w:rsidR="00746D1C" w:rsidRPr="00746D1C" w14:paraId="7284CDC0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151897" w14:textId="77777777" w:rsidR="00746D1C" w:rsidRPr="00746D1C" w:rsidRDefault="00746D1C" w:rsidP="00746D1C">
            <w:pPr>
              <w:rPr>
                <w:b/>
                <w:bCs/>
                <w:sz w:val="28"/>
                <w:szCs w:val="28"/>
                <w:lang w:val="en-CA"/>
              </w:rPr>
            </w:pPr>
            <w:r w:rsidRPr="00746D1C">
              <w:rPr>
                <w:b/>
                <w:bCs/>
                <w:sz w:val="28"/>
                <w:szCs w:val="28"/>
                <w:lang w:val="en-CA"/>
              </w:rPr>
              <w:t>Error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5D54A4" w14:textId="77777777" w:rsidR="00746D1C" w:rsidRPr="00746D1C" w:rsidRDefault="00746D1C" w:rsidP="00746D1C">
            <w:pPr>
              <w:rPr>
                <w:b/>
                <w:bCs/>
                <w:sz w:val="28"/>
                <w:szCs w:val="28"/>
                <w:lang w:val="en-CA"/>
              </w:rPr>
            </w:pPr>
            <w:r w:rsidRPr="00746D1C">
              <w:rPr>
                <w:b/>
                <w:bCs/>
                <w:sz w:val="28"/>
                <w:szCs w:val="28"/>
                <w:lang w:val="en-CA"/>
              </w:rPr>
              <w:t>Handling Method</w:t>
            </w:r>
          </w:p>
        </w:tc>
      </w:tr>
      <w:tr w:rsidR="00746D1C" w:rsidRPr="00746D1C" w14:paraId="4CB329FD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D6251A" w14:textId="77777777" w:rsidR="00746D1C" w:rsidRPr="00746D1C" w:rsidRDefault="00746D1C" w:rsidP="00746D1C">
            <w:pPr>
              <w:rPr>
                <w:sz w:val="28"/>
                <w:szCs w:val="28"/>
                <w:lang w:val="en-CA"/>
              </w:rPr>
            </w:pPr>
            <w:r w:rsidRPr="00746D1C">
              <w:rPr>
                <w:sz w:val="28"/>
                <w:szCs w:val="28"/>
                <w:lang w:val="en-CA"/>
              </w:rPr>
              <w:t>File Not Found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5A3515" w14:textId="77777777" w:rsidR="00746D1C" w:rsidRPr="00746D1C" w:rsidRDefault="00746D1C" w:rsidP="00746D1C">
            <w:pPr>
              <w:rPr>
                <w:sz w:val="28"/>
                <w:szCs w:val="28"/>
                <w:lang w:val="en-CA"/>
              </w:rPr>
            </w:pPr>
            <w:r w:rsidRPr="00746D1C">
              <w:rPr>
                <w:sz w:val="28"/>
                <w:szCs w:val="28"/>
                <w:lang w:val="en-CA"/>
              </w:rPr>
              <w:t>Returns detailed path error</w:t>
            </w:r>
          </w:p>
        </w:tc>
      </w:tr>
      <w:tr w:rsidR="00746D1C" w:rsidRPr="00746D1C" w14:paraId="4585411D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5EB411" w14:textId="77777777" w:rsidR="00746D1C" w:rsidRPr="00746D1C" w:rsidRDefault="00746D1C" w:rsidP="00746D1C">
            <w:pPr>
              <w:rPr>
                <w:sz w:val="28"/>
                <w:szCs w:val="28"/>
                <w:lang w:val="en-CA"/>
              </w:rPr>
            </w:pPr>
            <w:r w:rsidRPr="00746D1C">
              <w:rPr>
                <w:sz w:val="28"/>
                <w:szCs w:val="28"/>
                <w:lang w:val="en-CA"/>
              </w:rPr>
              <w:t>Invalid Date Format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2EABE5" w14:textId="77777777" w:rsidR="00746D1C" w:rsidRPr="00746D1C" w:rsidRDefault="00746D1C" w:rsidP="00746D1C">
            <w:pPr>
              <w:rPr>
                <w:sz w:val="28"/>
                <w:szCs w:val="28"/>
                <w:lang w:val="en-CA"/>
              </w:rPr>
            </w:pPr>
            <w:r w:rsidRPr="00746D1C">
              <w:rPr>
                <w:sz w:val="28"/>
                <w:szCs w:val="28"/>
                <w:lang w:val="en-CA"/>
              </w:rPr>
              <w:t xml:space="preserve">Flags </w:t>
            </w:r>
            <w:proofErr w:type="spellStart"/>
            <w:r w:rsidRPr="00746D1C">
              <w:rPr>
                <w:sz w:val="28"/>
                <w:szCs w:val="28"/>
                <w:lang w:val="en-CA"/>
              </w:rPr>
              <w:t>unparseable</w:t>
            </w:r>
            <w:proofErr w:type="spellEnd"/>
            <w:r w:rsidRPr="00746D1C">
              <w:rPr>
                <w:sz w:val="28"/>
                <w:szCs w:val="28"/>
                <w:lang w:val="en-CA"/>
              </w:rPr>
              <w:t xml:space="preserve"> dates</w:t>
            </w:r>
          </w:p>
        </w:tc>
      </w:tr>
      <w:tr w:rsidR="00746D1C" w:rsidRPr="00746D1C" w14:paraId="2FBCA5A1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1FD5F8" w14:textId="77777777" w:rsidR="00746D1C" w:rsidRPr="00746D1C" w:rsidRDefault="00746D1C" w:rsidP="00746D1C">
            <w:pPr>
              <w:rPr>
                <w:sz w:val="28"/>
                <w:szCs w:val="28"/>
                <w:lang w:val="en-CA"/>
              </w:rPr>
            </w:pPr>
            <w:r w:rsidRPr="00746D1C">
              <w:rPr>
                <w:sz w:val="28"/>
                <w:szCs w:val="28"/>
                <w:lang w:val="en-CA"/>
              </w:rPr>
              <w:t>Type Conversion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605C2A" w14:textId="77777777" w:rsidR="00746D1C" w:rsidRPr="00746D1C" w:rsidRDefault="00746D1C" w:rsidP="00746D1C">
            <w:pPr>
              <w:rPr>
                <w:sz w:val="28"/>
                <w:szCs w:val="28"/>
                <w:lang w:val="en-CA"/>
              </w:rPr>
            </w:pPr>
            <w:r w:rsidRPr="00746D1C">
              <w:rPr>
                <w:sz w:val="28"/>
                <w:szCs w:val="28"/>
                <w:lang w:val="en-CA"/>
              </w:rPr>
              <w:t>Validates numeric values</w:t>
            </w:r>
          </w:p>
        </w:tc>
      </w:tr>
      <w:tr w:rsidR="00746D1C" w:rsidRPr="00746D1C" w14:paraId="4FC6DA89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2ADA64" w14:textId="77777777" w:rsidR="00746D1C" w:rsidRPr="00746D1C" w:rsidRDefault="00746D1C" w:rsidP="00746D1C">
            <w:pPr>
              <w:rPr>
                <w:sz w:val="28"/>
                <w:szCs w:val="28"/>
                <w:lang w:val="en-CA"/>
              </w:rPr>
            </w:pPr>
            <w:r w:rsidRPr="00746D1C">
              <w:rPr>
                <w:sz w:val="28"/>
                <w:szCs w:val="28"/>
                <w:lang w:val="en-CA"/>
              </w:rPr>
              <w:t>Missing Columns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09246A" w14:textId="77777777" w:rsidR="00746D1C" w:rsidRPr="00746D1C" w:rsidRDefault="00746D1C" w:rsidP="00746D1C">
            <w:pPr>
              <w:rPr>
                <w:sz w:val="28"/>
                <w:szCs w:val="28"/>
                <w:lang w:val="en-CA"/>
              </w:rPr>
            </w:pPr>
            <w:r w:rsidRPr="00746D1C">
              <w:rPr>
                <w:sz w:val="28"/>
                <w:szCs w:val="28"/>
                <w:lang w:val="en-CA"/>
              </w:rPr>
              <w:t>Identifies absent fields</w:t>
            </w:r>
          </w:p>
        </w:tc>
      </w:tr>
      <w:tr w:rsidR="00746D1C" w:rsidRPr="00746D1C" w14:paraId="5DBA70EA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BAA66B" w14:textId="77777777" w:rsidR="00746D1C" w:rsidRPr="00746D1C" w:rsidRDefault="00746D1C" w:rsidP="00746D1C">
            <w:pPr>
              <w:rPr>
                <w:sz w:val="28"/>
                <w:szCs w:val="28"/>
                <w:lang w:val="en-CA"/>
              </w:rPr>
            </w:pPr>
            <w:r w:rsidRPr="00746D1C">
              <w:rPr>
                <w:sz w:val="28"/>
                <w:szCs w:val="28"/>
                <w:lang w:val="en-CA"/>
              </w:rPr>
              <w:t>Sheet Access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8F18E3" w14:textId="77777777" w:rsidR="00746D1C" w:rsidRPr="00746D1C" w:rsidRDefault="00746D1C" w:rsidP="00746D1C">
            <w:pPr>
              <w:rPr>
                <w:sz w:val="28"/>
                <w:szCs w:val="28"/>
                <w:lang w:val="en-CA"/>
              </w:rPr>
            </w:pPr>
            <w:r w:rsidRPr="00746D1C">
              <w:rPr>
                <w:sz w:val="28"/>
                <w:szCs w:val="28"/>
                <w:lang w:val="en-CA"/>
              </w:rPr>
              <w:t>Handles sheet index errors</w:t>
            </w:r>
          </w:p>
        </w:tc>
      </w:tr>
    </w:tbl>
    <w:p w14:paraId="34BDBF8A" w14:textId="548AA08A" w:rsidR="0090280A" w:rsidRDefault="0090280A" w:rsidP="00746D1C">
      <w:pPr>
        <w:rPr>
          <w:sz w:val="28"/>
          <w:szCs w:val="28"/>
        </w:rPr>
      </w:pPr>
    </w:p>
    <w:p w14:paraId="03814952" w14:textId="5100F4D1" w:rsidR="00746D1C" w:rsidRPr="0090280A" w:rsidRDefault="00746D1C" w:rsidP="00746D1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CBCDAEE" wp14:editId="65062A37">
            <wp:simplePos x="0" y="0"/>
            <wp:positionH relativeFrom="column">
              <wp:posOffset>0</wp:posOffset>
            </wp:positionH>
            <wp:positionV relativeFrom="paragraph">
              <wp:posOffset>365125</wp:posOffset>
            </wp:positionV>
            <wp:extent cx="5486400" cy="3823970"/>
            <wp:effectExtent l="0" t="0" r="0" b="5080"/>
            <wp:wrapThrough wrapText="bothSides">
              <wp:wrapPolygon edited="0">
                <wp:start x="0" y="0"/>
                <wp:lineTo x="0" y="21521"/>
                <wp:lineTo x="21525" y="21521"/>
                <wp:lineTo x="21525" y="0"/>
                <wp:lineTo x="0" y="0"/>
              </wp:wrapPolygon>
            </wp:wrapThrough>
            <wp:docPr id="1743112340" name="Picture 2" descr="A pie chart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12340" name="Picture 2" descr="A pie chart with numbers and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6D1C" w:rsidRPr="009028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9D65DF"/>
    <w:multiLevelType w:val="multilevel"/>
    <w:tmpl w:val="F5D4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CC4623"/>
    <w:multiLevelType w:val="multilevel"/>
    <w:tmpl w:val="EAA2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434FF"/>
    <w:multiLevelType w:val="multilevel"/>
    <w:tmpl w:val="B6D0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022B0C"/>
    <w:multiLevelType w:val="multilevel"/>
    <w:tmpl w:val="615C6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411554"/>
    <w:multiLevelType w:val="multilevel"/>
    <w:tmpl w:val="D074A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925038"/>
    <w:multiLevelType w:val="multilevel"/>
    <w:tmpl w:val="91702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303303">
    <w:abstractNumId w:val="8"/>
  </w:num>
  <w:num w:numId="2" w16cid:durableId="1147278177">
    <w:abstractNumId w:val="6"/>
  </w:num>
  <w:num w:numId="3" w16cid:durableId="1595746962">
    <w:abstractNumId w:val="5"/>
  </w:num>
  <w:num w:numId="4" w16cid:durableId="1494951312">
    <w:abstractNumId w:val="4"/>
  </w:num>
  <w:num w:numId="5" w16cid:durableId="585069048">
    <w:abstractNumId w:val="7"/>
  </w:num>
  <w:num w:numId="6" w16cid:durableId="615212961">
    <w:abstractNumId w:val="3"/>
  </w:num>
  <w:num w:numId="7" w16cid:durableId="1443380437">
    <w:abstractNumId w:val="2"/>
  </w:num>
  <w:num w:numId="8" w16cid:durableId="1835605591">
    <w:abstractNumId w:val="1"/>
  </w:num>
  <w:num w:numId="9" w16cid:durableId="358238745">
    <w:abstractNumId w:val="0"/>
  </w:num>
  <w:num w:numId="10" w16cid:durableId="1889026722">
    <w:abstractNumId w:val="11"/>
  </w:num>
  <w:num w:numId="11" w16cid:durableId="1107429112">
    <w:abstractNumId w:val="9"/>
  </w:num>
  <w:num w:numId="12" w16cid:durableId="1699625325">
    <w:abstractNumId w:val="10"/>
  </w:num>
  <w:num w:numId="13" w16cid:durableId="29650748">
    <w:abstractNumId w:val="12"/>
  </w:num>
  <w:num w:numId="14" w16cid:durableId="2014990044">
    <w:abstractNumId w:val="14"/>
  </w:num>
  <w:num w:numId="15" w16cid:durableId="10984052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2B2"/>
    <w:rsid w:val="0015074B"/>
    <w:rsid w:val="002211AD"/>
    <w:rsid w:val="00231E15"/>
    <w:rsid w:val="00272C39"/>
    <w:rsid w:val="0029639D"/>
    <w:rsid w:val="002A470A"/>
    <w:rsid w:val="00326F90"/>
    <w:rsid w:val="003562FC"/>
    <w:rsid w:val="004F5BA6"/>
    <w:rsid w:val="005542F4"/>
    <w:rsid w:val="0067526B"/>
    <w:rsid w:val="00701973"/>
    <w:rsid w:val="00745644"/>
    <w:rsid w:val="00746D1C"/>
    <w:rsid w:val="007E7089"/>
    <w:rsid w:val="008D0324"/>
    <w:rsid w:val="0090280A"/>
    <w:rsid w:val="00913C54"/>
    <w:rsid w:val="00947042"/>
    <w:rsid w:val="00AA1D8D"/>
    <w:rsid w:val="00B13DF1"/>
    <w:rsid w:val="00B47730"/>
    <w:rsid w:val="00CB0664"/>
    <w:rsid w:val="00CC50B6"/>
    <w:rsid w:val="00D53113"/>
    <w:rsid w:val="00E34AED"/>
    <w:rsid w:val="00E37EEE"/>
    <w:rsid w:val="00E419BD"/>
    <w:rsid w:val="00EA2C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8366F"/>
  <w14:defaultImageDpi w14:val="300"/>
  <w15:docId w15:val="{0BBF21E9-CA07-44AD-9766-379A96CC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028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SUKH2022/Automation_Testing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Sukhpreet Saini</cp:lastModifiedBy>
  <cp:revision>20</cp:revision>
  <dcterms:created xsi:type="dcterms:W3CDTF">2013-12-23T23:15:00Z</dcterms:created>
  <dcterms:modified xsi:type="dcterms:W3CDTF">2025-08-13T16:21:00Z</dcterms:modified>
  <cp:category/>
</cp:coreProperties>
</file>